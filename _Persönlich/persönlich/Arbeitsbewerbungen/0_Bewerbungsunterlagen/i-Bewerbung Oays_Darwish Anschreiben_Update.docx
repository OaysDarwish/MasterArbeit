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2BF9" w14:textId="3B01498C" w:rsidR="00530275" w:rsidRPr="00386610" w:rsidRDefault="001F47CB" w:rsidP="00386610">
      <w:pPr>
        <w:spacing w:before="240" w:after="240"/>
        <w:jc w:val="right"/>
        <w:rPr>
          <w:rFonts w:ascii="Arial" w:hAnsi="Arial" w:cs="Arial"/>
          <w:color w:val="4F81BD" w:themeColor="accent1"/>
          <w:sz w:val="22"/>
          <w:szCs w:val="22"/>
        </w:rPr>
      </w:pPr>
      <w:r w:rsidRPr="00386610">
        <w:rPr>
          <w:rFonts w:ascii="Arial" w:hAnsi="Arial" w:cs="Arial"/>
          <w:color w:val="4F81BD" w:themeColor="accent1"/>
          <w:sz w:val="22"/>
          <w:szCs w:val="22"/>
        </w:rPr>
        <w:t>Stuttgart, Oktober 2022</w:t>
      </w:r>
    </w:p>
    <w:p w14:paraId="3610E4E5" w14:textId="2C54C6AB" w:rsidR="00530275" w:rsidRPr="00530275" w:rsidRDefault="00386610" w:rsidP="00386610">
      <w:pPr>
        <w:tabs>
          <w:tab w:val="left" w:pos="7097"/>
        </w:tabs>
        <w:rPr>
          <w:rFonts w:ascii="Arial" w:hAnsi="Arial" w:cs="Arial"/>
          <w:b/>
          <w:bCs/>
          <w:color w:val="4F81BD" w:themeColor="accent1"/>
          <w:sz w:val="22"/>
          <w:szCs w:val="22"/>
        </w:rPr>
      </w:pPr>
      <w:r>
        <w:rPr>
          <w:rFonts w:ascii="Arial" w:hAnsi="Arial" w:cs="Arial"/>
          <w:b/>
          <w:bCs/>
          <w:color w:val="4F81BD" w:themeColor="accent1"/>
          <w:sz w:val="22"/>
          <w:szCs w:val="22"/>
        </w:rPr>
        <w:tab/>
      </w:r>
    </w:p>
    <w:p w14:paraId="15018587" w14:textId="77777777" w:rsidR="00530275" w:rsidRDefault="00530275" w:rsidP="00530275">
      <w:pPr>
        <w:jc w:val="center"/>
        <w:rPr>
          <w:rFonts w:ascii="Arial" w:hAnsi="Arial" w:cs="Arial"/>
          <w:b/>
          <w:bCs/>
          <w:color w:val="4F81BD" w:themeColor="accent1"/>
          <w:sz w:val="22"/>
          <w:szCs w:val="22"/>
        </w:rPr>
      </w:pPr>
    </w:p>
    <w:p w14:paraId="60C26BEF" w14:textId="5B253049" w:rsidR="00663A2E" w:rsidRPr="003C3134" w:rsidRDefault="00642CC2" w:rsidP="003C3134">
      <w:pPr>
        <w:jc w:val="center"/>
        <w:rPr>
          <w:rFonts w:ascii="Arial" w:hAnsi="Arial" w:cs="Arial"/>
          <w:b/>
          <w:bCs/>
          <w:color w:val="4F81BD" w:themeColor="accent1"/>
          <w:sz w:val="26"/>
          <w:szCs w:val="26"/>
        </w:rPr>
      </w:pPr>
      <w:r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>Initiativb</w:t>
      </w:r>
      <w:r w:rsidR="00663A2E"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 xml:space="preserve">ewerbung </w:t>
      </w:r>
      <w:r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 xml:space="preserve">im Bereich </w:t>
      </w:r>
      <w:r w:rsidR="00E41BF7"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 xml:space="preserve">der </w:t>
      </w:r>
      <w:r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>Softwareentwicklung</w:t>
      </w:r>
      <w:r w:rsidR="00E41BF7" w:rsidRPr="003C3134">
        <w:rPr>
          <w:rFonts w:ascii="Arial" w:hAnsi="Arial" w:cs="Arial"/>
          <w:b/>
          <w:bCs/>
          <w:color w:val="4F81BD" w:themeColor="accent1"/>
          <w:sz w:val="26"/>
          <w:szCs w:val="26"/>
        </w:rPr>
        <w:t xml:space="preserve"> und Datenanalyse</w:t>
      </w:r>
    </w:p>
    <w:p w14:paraId="02663060" w14:textId="77777777" w:rsidR="00530275" w:rsidRPr="00530275" w:rsidRDefault="00530275" w:rsidP="00530275">
      <w:pPr>
        <w:jc w:val="center"/>
        <w:rPr>
          <w:rFonts w:ascii="Arial" w:hAnsi="Arial" w:cs="Arial"/>
          <w:b/>
          <w:bCs/>
          <w:color w:val="4F81BD" w:themeColor="accent1"/>
          <w:sz w:val="22"/>
          <w:szCs w:val="22"/>
        </w:rPr>
      </w:pPr>
    </w:p>
    <w:p w14:paraId="374C2F03" w14:textId="255A9198" w:rsidR="00735BB4" w:rsidRPr="00530275" w:rsidRDefault="00735BB4" w:rsidP="00126AB9">
      <w:pPr>
        <w:rPr>
          <w:rFonts w:ascii="Arial" w:hAnsi="Arial" w:cs="Arial"/>
          <w:sz w:val="22"/>
          <w:szCs w:val="22"/>
        </w:rPr>
      </w:pPr>
    </w:p>
    <w:p w14:paraId="1E9028F9" w14:textId="77777777" w:rsidR="00530275" w:rsidRPr="00530275" w:rsidRDefault="00530275" w:rsidP="00126AB9">
      <w:pPr>
        <w:rPr>
          <w:rFonts w:ascii="Arial" w:hAnsi="Arial" w:cs="Arial"/>
          <w:sz w:val="22"/>
          <w:szCs w:val="22"/>
        </w:rPr>
      </w:pPr>
    </w:p>
    <w:p w14:paraId="0C55093E" w14:textId="25982F41" w:rsidR="00663A2E" w:rsidRPr="00530275" w:rsidRDefault="00663A2E" w:rsidP="00126AB9">
      <w:pPr>
        <w:spacing w:after="240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 xml:space="preserve">Sehr geehrte </w:t>
      </w:r>
      <w:r w:rsidR="005539B8" w:rsidRPr="00530275">
        <w:rPr>
          <w:rFonts w:ascii="Arial" w:hAnsi="Arial" w:cs="Arial"/>
          <w:sz w:val="22"/>
          <w:szCs w:val="22"/>
        </w:rPr>
        <w:t>Damen und Herren</w:t>
      </w:r>
      <w:r w:rsidRPr="00530275">
        <w:rPr>
          <w:rFonts w:ascii="Arial" w:hAnsi="Arial" w:cs="Arial"/>
          <w:sz w:val="22"/>
          <w:szCs w:val="22"/>
        </w:rPr>
        <w:t>,</w:t>
      </w:r>
    </w:p>
    <w:p w14:paraId="41659EF3" w14:textId="6444632E" w:rsidR="00C30F24" w:rsidRPr="00530275" w:rsidRDefault="000434DA" w:rsidP="00200561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meine Berufserfahrung</w:t>
      </w:r>
      <w:r w:rsidR="00126AB9" w:rsidRPr="00530275">
        <w:rPr>
          <w:rFonts w:ascii="Arial" w:hAnsi="Arial" w:cs="Arial"/>
          <w:sz w:val="22"/>
          <w:szCs w:val="22"/>
        </w:rPr>
        <w:t xml:space="preserve"> möchte ich</w:t>
      </w:r>
      <w:r w:rsidRPr="00530275">
        <w:rPr>
          <w:rFonts w:ascii="Arial" w:hAnsi="Arial" w:cs="Arial"/>
          <w:sz w:val="22"/>
          <w:szCs w:val="22"/>
        </w:rPr>
        <w:t xml:space="preserve"> in Ihrem Betrieb</w:t>
      </w:r>
      <w:r w:rsidR="00126AB9" w:rsidRPr="00530275">
        <w:rPr>
          <w:rFonts w:ascii="Arial" w:hAnsi="Arial" w:cs="Arial"/>
          <w:sz w:val="22"/>
          <w:szCs w:val="22"/>
        </w:rPr>
        <w:t xml:space="preserve"> </w:t>
      </w:r>
      <w:r w:rsidRPr="00530275">
        <w:rPr>
          <w:rFonts w:ascii="Arial" w:hAnsi="Arial" w:cs="Arial"/>
          <w:sz w:val="22"/>
          <w:szCs w:val="22"/>
        </w:rPr>
        <w:t>einbringen</w:t>
      </w:r>
      <w:r w:rsidR="00126AB9" w:rsidRPr="00530275">
        <w:rPr>
          <w:rFonts w:ascii="Arial" w:hAnsi="Arial" w:cs="Arial"/>
          <w:sz w:val="22"/>
          <w:szCs w:val="22"/>
        </w:rPr>
        <w:t xml:space="preserve"> und Ihr Team</w:t>
      </w:r>
      <w:r w:rsidR="00C30F24" w:rsidRPr="00530275">
        <w:rPr>
          <w:rFonts w:ascii="Arial" w:hAnsi="Arial" w:cs="Arial"/>
          <w:sz w:val="22"/>
          <w:szCs w:val="22"/>
        </w:rPr>
        <w:t xml:space="preserve"> als motivierter Mitarbeiter tatkräftig verstärken.</w:t>
      </w:r>
    </w:p>
    <w:p w14:paraId="311B66AC" w14:textId="2DFE4EB5" w:rsidR="00AC31B8" w:rsidRPr="00530275" w:rsidRDefault="00126AB9" w:rsidP="00200561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M</w:t>
      </w:r>
      <w:r w:rsidR="00603C70" w:rsidRPr="00530275">
        <w:rPr>
          <w:rFonts w:ascii="Arial" w:hAnsi="Arial" w:cs="Arial"/>
          <w:sz w:val="22"/>
          <w:szCs w:val="22"/>
        </w:rPr>
        <w:t>ein Bachelorstudium in Medizintechnik</w:t>
      </w:r>
      <w:r w:rsidRPr="00530275">
        <w:rPr>
          <w:rFonts w:ascii="Arial" w:hAnsi="Arial" w:cs="Arial"/>
          <w:sz w:val="22"/>
          <w:szCs w:val="22"/>
        </w:rPr>
        <w:t xml:space="preserve"> habe ich</w:t>
      </w:r>
      <w:r w:rsidR="00603C70" w:rsidRPr="00530275">
        <w:rPr>
          <w:rFonts w:ascii="Arial" w:hAnsi="Arial" w:cs="Arial"/>
          <w:sz w:val="22"/>
          <w:szCs w:val="22"/>
        </w:rPr>
        <w:t xml:space="preserve"> an der </w:t>
      </w:r>
      <w:r w:rsidR="004A7B80" w:rsidRPr="00530275">
        <w:rPr>
          <w:rFonts w:ascii="Arial" w:hAnsi="Arial" w:cs="Arial"/>
          <w:sz w:val="22"/>
          <w:szCs w:val="22"/>
        </w:rPr>
        <w:t xml:space="preserve">Brandenburgischen Technischen Universität </w:t>
      </w:r>
      <w:r w:rsidR="00F60444" w:rsidRPr="00530275">
        <w:rPr>
          <w:rFonts w:ascii="Arial" w:hAnsi="Arial" w:cs="Arial"/>
          <w:sz w:val="22"/>
          <w:szCs w:val="22"/>
        </w:rPr>
        <w:t>in</w:t>
      </w:r>
      <w:r w:rsidR="004A7B80" w:rsidRPr="00530275">
        <w:rPr>
          <w:rFonts w:ascii="Arial" w:hAnsi="Arial" w:cs="Arial"/>
          <w:sz w:val="22"/>
          <w:szCs w:val="22"/>
        </w:rPr>
        <w:t xml:space="preserve"> Senftenberg mit der Note 1,</w:t>
      </w:r>
      <w:r w:rsidR="00210750" w:rsidRPr="00530275">
        <w:rPr>
          <w:rFonts w:ascii="Arial" w:hAnsi="Arial" w:cs="Arial"/>
          <w:sz w:val="22"/>
          <w:szCs w:val="22"/>
        </w:rPr>
        <w:t>9</w:t>
      </w:r>
      <w:r w:rsidR="00F60444" w:rsidRPr="00530275">
        <w:rPr>
          <w:rFonts w:ascii="Arial" w:hAnsi="Arial" w:cs="Arial"/>
          <w:sz w:val="22"/>
          <w:szCs w:val="22"/>
        </w:rPr>
        <w:t xml:space="preserve"> </w:t>
      </w:r>
      <w:r w:rsidR="008E4D7A" w:rsidRPr="00530275">
        <w:rPr>
          <w:rFonts w:ascii="Arial" w:hAnsi="Arial" w:cs="Arial"/>
          <w:sz w:val="22"/>
          <w:szCs w:val="22"/>
        </w:rPr>
        <w:t>absolviert</w:t>
      </w:r>
      <w:r w:rsidRPr="00530275">
        <w:rPr>
          <w:rFonts w:ascii="Arial" w:hAnsi="Arial" w:cs="Arial"/>
          <w:sz w:val="22"/>
          <w:szCs w:val="22"/>
        </w:rPr>
        <w:t>. M</w:t>
      </w:r>
      <w:r w:rsidR="008255DF" w:rsidRPr="00530275">
        <w:rPr>
          <w:rFonts w:ascii="Arial" w:hAnsi="Arial" w:cs="Arial"/>
          <w:sz w:val="22"/>
          <w:szCs w:val="22"/>
        </w:rPr>
        <w:t>o</w:t>
      </w:r>
      <w:r w:rsidR="000434DA" w:rsidRPr="00530275">
        <w:rPr>
          <w:rFonts w:ascii="Arial" w:hAnsi="Arial" w:cs="Arial"/>
          <w:sz w:val="22"/>
          <w:szCs w:val="22"/>
        </w:rPr>
        <w:t xml:space="preserve">mentan studiere ich </w:t>
      </w:r>
      <w:r w:rsidR="00136E98" w:rsidRPr="00530275">
        <w:rPr>
          <w:rFonts w:ascii="Arial" w:hAnsi="Arial" w:cs="Arial"/>
          <w:sz w:val="22"/>
          <w:szCs w:val="22"/>
        </w:rPr>
        <w:t xml:space="preserve">ebenfalls </w:t>
      </w:r>
      <w:r w:rsidR="000434DA" w:rsidRPr="00530275">
        <w:rPr>
          <w:rFonts w:ascii="Arial" w:hAnsi="Arial" w:cs="Arial"/>
          <w:sz w:val="22"/>
          <w:szCs w:val="22"/>
        </w:rPr>
        <w:t xml:space="preserve">Medizintechnik an der Universität Stuttgart im Master und werde dieses Studium </w:t>
      </w:r>
      <w:r w:rsidRPr="00530275">
        <w:rPr>
          <w:rFonts w:ascii="Arial" w:hAnsi="Arial" w:cs="Arial"/>
          <w:sz w:val="22"/>
          <w:szCs w:val="22"/>
        </w:rPr>
        <w:t xml:space="preserve">in diesem </w:t>
      </w:r>
      <w:r w:rsidR="000434DA" w:rsidRPr="00530275">
        <w:rPr>
          <w:rFonts w:ascii="Arial" w:hAnsi="Arial" w:cs="Arial"/>
          <w:sz w:val="22"/>
          <w:szCs w:val="22"/>
        </w:rPr>
        <w:t xml:space="preserve">Jahr erfolgreich beenden. </w:t>
      </w:r>
    </w:p>
    <w:p w14:paraId="101E318D" w14:textId="77777777" w:rsidR="00126AB9" w:rsidRPr="00530275" w:rsidRDefault="00107925" w:rsidP="00200561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Mein theoretisches sowie praktische</w:t>
      </w:r>
      <w:r w:rsidR="00291405" w:rsidRPr="00530275">
        <w:rPr>
          <w:rFonts w:ascii="Arial" w:hAnsi="Arial" w:cs="Arial"/>
          <w:sz w:val="22"/>
          <w:szCs w:val="22"/>
        </w:rPr>
        <w:t>s</w:t>
      </w:r>
      <w:r w:rsidRPr="00530275">
        <w:rPr>
          <w:rFonts w:ascii="Arial" w:hAnsi="Arial" w:cs="Arial"/>
          <w:sz w:val="22"/>
          <w:szCs w:val="22"/>
        </w:rPr>
        <w:t xml:space="preserve"> Fachwissen konnte ich im Rahmen des Praxissemesters und der Bachelorarbeit </w:t>
      </w:r>
      <w:r w:rsidR="00291405" w:rsidRPr="00530275">
        <w:rPr>
          <w:rFonts w:ascii="Arial" w:hAnsi="Arial" w:cs="Arial"/>
          <w:sz w:val="22"/>
          <w:szCs w:val="22"/>
        </w:rPr>
        <w:t xml:space="preserve">im Bereich Softwareentwicklung </w:t>
      </w:r>
      <w:r w:rsidRPr="00530275">
        <w:rPr>
          <w:rFonts w:ascii="Arial" w:hAnsi="Arial" w:cs="Arial"/>
          <w:sz w:val="22"/>
          <w:szCs w:val="22"/>
        </w:rPr>
        <w:t xml:space="preserve">bei Bosch </w:t>
      </w:r>
      <w:proofErr w:type="spellStart"/>
      <w:r w:rsidRPr="00530275">
        <w:rPr>
          <w:rFonts w:ascii="Arial" w:hAnsi="Arial" w:cs="Arial"/>
          <w:sz w:val="22"/>
          <w:szCs w:val="22"/>
        </w:rPr>
        <w:t>Healthcare</w:t>
      </w:r>
      <w:proofErr w:type="spellEnd"/>
      <w:r w:rsidRPr="00530275">
        <w:rPr>
          <w:rFonts w:ascii="Arial" w:hAnsi="Arial" w:cs="Arial"/>
          <w:sz w:val="22"/>
          <w:szCs w:val="22"/>
        </w:rPr>
        <w:t xml:space="preserve"> Solutions</w:t>
      </w:r>
      <w:r w:rsidR="00BA1633" w:rsidRPr="00530275">
        <w:rPr>
          <w:rFonts w:ascii="Arial" w:hAnsi="Arial" w:cs="Arial"/>
          <w:sz w:val="22"/>
          <w:szCs w:val="22"/>
        </w:rPr>
        <w:t xml:space="preserve"> GmbH</w:t>
      </w:r>
      <w:r w:rsidRPr="00530275">
        <w:rPr>
          <w:rFonts w:ascii="Arial" w:hAnsi="Arial" w:cs="Arial"/>
          <w:sz w:val="22"/>
          <w:szCs w:val="22"/>
        </w:rPr>
        <w:t xml:space="preserve"> anwenden und vertiefen.</w:t>
      </w:r>
      <w:r w:rsidR="003D1E96" w:rsidRPr="00530275">
        <w:rPr>
          <w:rFonts w:ascii="Arial" w:hAnsi="Arial" w:cs="Arial"/>
          <w:sz w:val="22"/>
          <w:szCs w:val="22"/>
        </w:rPr>
        <w:t xml:space="preserve"> </w:t>
      </w:r>
    </w:p>
    <w:p w14:paraId="078A6DA9" w14:textId="715F9FBF" w:rsidR="00FE26F1" w:rsidRPr="00530275" w:rsidRDefault="00B74232" w:rsidP="00200561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Am Lehrstuhl der Universität Stuttgart verfasste ich die Studienarbeit und widmete mich der Datenanalyse zur Bestimmung des Geschwindigkeitsverlaufs innerhalb einer Ultraschall-Bildersequenz.</w:t>
      </w:r>
      <w:r w:rsidR="00852080" w:rsidRPr="00530275">
        <w:rPr>
          <w:rFonts w:ascii="Arial" w:hAnsi="Arial" w:cs="Arial"/>
          <w:sz w:val="22"/>
          <w:szCs w:val="22"/>
        </w:rPr>
        <w:t xml:space="preserve"> </w:t>
      </w:r>
      <w:r w:rsidR="000434DA" w:rsidRPr="00530275">
        <w:rPr>
          <w:rFonts w:ascii="Arial" w:hAnsi="Arial" w:cs="Arial"/>
          <w:sz w:val="22"/>
          <w:szCs w:val="22"/>
        </w:rPr>
        <w:t xml:space="preserve">Meine Masterarbeit mit dem Schwerpunkt „Spezialisierung einer Unfallerkennung am Zweirad </w:t>
      </w:r>
      <w:r w:rsidR="009869DD" w:rsidRPr="00530275">
        <w:rPr>
          <w:rFonts w:ascii="Arial" w:hAnsi="Arial" w:cs="Arial"/>
          <w:sz w:val="22"/>
          <w:szCs w:val="22"/>
        </w:rPr>
        <w:t>mittels Smartphones</w:t>
      </w:r>
      <w:r w:rsidR="000434DA" w:rsidRPr="00530275">
        <w:rPr>
          <w:rFonts w:ascii="Arial" w:hAnsi="Arial" w:cs="Arial"/>
          <w:sz w:val="22"/>
          <w:szCs w:val="22"/>
        </w:rPr>
        <w:t xml:space="preserve"> auf Unabhängigkeit der Trageposition“ schreibe ich aktuell bei der Bosch.I</w:t>
      </w:r>
      <w:r w:rsidR="00537473" w:rsidRPr="00530275">
        <w:rPr>
          <w:rFonts w:ascii="Arial" w:hAnsi="Arial" w:cs="Arial"/>
          <w:sz w:val="22"/>
          <w:szCs w:val="22"/>
        </w:rPr>
        <w:t>O</w:t>
      </w:r>
      <w:r w:rsidR="000434DA" w:rsidRPr="00530275">
        <w:rPr>
          <w:rFonts w:ascii="Arial" w:hAnsi="Arial" w:cs="Arial"/>
          <w:sz w:val="22"/>
          <w:szCs w:val="22"/>
        </w:rPr>
        <w:t>.</w:t>
      </w:r>
    </w:p>
    <w:p w14:paraId="49DF4080" w14:textId="1ABB0EEA" w:rsidR="000434DA" w:rsidRPr="00530275" w:rsidRDefault="00852080" w:rsidP="00200561">
      <w:pPr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Mit meinem ausgeprägten Know</w:t>
      </w:r>
      <w:r w:rsidR="00126AB9" w:rsidRPr="00530275">
        <w:rPr>
          <w:rFonts w:ascii="Arial" w:hAnsi="Arial" w:cs="Arial"/>
          <w:sz w:val="22"/>
          <w:szCs w:val="22"/>
        </w:rPr>
        <w:t>-</w:t>
      </w:r>
      <w:r w:rsidRPr="00530275">
        <w:rPr>
          <w:rFonts w:ascii="Arial" w:hAnsi="Arial" w:cs="Arial"/>
          <w:sz w:val="22"/>
          <w:szCs w:val="22"/>
        </w:rPr>
        <w:t>how und meiner Freude an immer wieder neuen Herausforderungen verstehe ich es</w:t>
      </w:r>
      <w:r w:rsidR="00126AB9" w:rsidRPr="00530275">
        <w:rPr>
          <w:rFonts w:ascii="Arial" w:hAnsi="Arial" w:cs="Arial"/>
          <w:sz w:val="22"/>
          <w:szCs w:val="22"/>
        </w:rPr>
        <w:t>,</w:t>
      </w:r>
      <w:r w:rsidRPr="00530275">
        <w:rPr>
          <w:rFonts w:ascii="Arial" w:hAnsi="Arial" w:cs="Arial"/>
          <w:sz w:val="22"/>
          <w:szCs w:val="22"/>
        </w:rPr>
        <w:t xml:space="preserve"> den Anforderungen an Softwareentwicklung und Datenanalyse gerecht zu werden.</w:t>
      </w:r>
      <w:r w:rsidR="003414C4" w:rsidRPr="00530275">
        <w:rPr>
          <w:rFonts w:ascii="Arial" w:hAnsi="Arial" w:cs="Arial"/>
          <w:sz w:val="22"/>
          <w:szCs w:val="22"/>
        </w:rPr>
        <w:t xml:space="preserve"> </w:t>
      </w:r>
      <w:r w:rsidR="00136E98" w:rsidRPr="00530275">
        <w:rPr>
          <w:rFonts w:ascii="Arial" w:hAnsi="Arial" w:cs="Arial"/>
          <w:sz w:val="22"/>
          <w:szCs w:val="22"/>
        </w:rPr>
        <w:t>Dank meines freundlichen und offenen Naturells arbeite ich gut im Team und bin auch im Kontakt mit externen Partnern sehr sicher. Abgerundet wird mein Profil von umfassenden IT-</w:t>
      </w:r>
      <w:r w:rsidR="00A076A4" w:rsidRPr="00530275">
        <w:rPr>
          <w:rFonts w:ascii="Arial" w:hAnsi="Arial" w:cs="Arial"/>
          <w:sz w:val="22"/>
          <w:szCs w:val="22"/>
        </w:rPr>
        <w:t>K</w:t>
      </w:r>
      <w:r w:rsidR="00136E98" w:rsidRPr="00530275">
        <w:rPr>
          <w:rFonts w:ascii="Arial" w:hAnsi="Arial" w:cs="Arial"/>
          <w:sz w:val="22"/>
          <w:szCs w:val="22"/>
        </w:rPr>
        <w:t>enntnissen und einem guten technischen Verständnis sowie ausgeprägter Zielstrebigkeit</w:t>
      </w:r>
      <w:r w:rsidR="00F53BBB" w:rsidRPr="00530275">
        <w:rPr>
          <w:rFonts w:ascii="Arial" w:hAnsi="Arial" w:cs="Arial"/>
          <w:sz w:val="22"/>
          <w:szCs w:val="22"/>
        </w:rPr>
        <w:t>.</w:t>
      </w:r>
    </w:p>
    <w:p w14:paraId="495384D4" w14:textId="663B7B80" w:rsidR="000434DA" w:rsidRPr="00530275" w:rsidRDefault="000434DA" w:rsidP="00200561">
      <w:pPr>
        <w:jc w:val="both"/>
        <w:rPr>
          <w:rFonts w:ascii="Arial" w:hAnsi="Arial" w:cs="Arial"/>
          <w:sz w:val="22"/>
          <w:szCs w:val="22"/>
        </w:rPr>
      </w:pPr>
    </w:p>
    <w:p w14:paraId="12FDD769" w14:textId="1537F576" w:rsidR="009858B2" w:rsidRPr="00530275" w:rsidRDefault="009858B2" w:rsidP="00200561">
      <w:pPr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>Wie Platon schon sagte: "Der Anfang ist der wichtigste Teil der Arbeit“ - und so hoffe ich</w:t>
      </w:r>
      <w:r w:rsidR="00126AB9" w:rsidRPr="00530275">
        <w:rPr>
          <w:rFonts w:ascii="Arial" w:hAnsi="Arial" w:cs="Arial"/>
          <w:sz w:val="22"/>
          <w:szCs w:val="22"/>
        </w:rPr>
        <w:t>,</w:t>
      </w:r>
      <w:r w:rsidRPr="00530275">
        <w:rPr>
          <w:rFonts w:ascii="Arial" w:hAnsi="Arial" w:cs="Arial"/>
          <w:sz w:val="22"/>
          <w:szCs w:val="22"/>
        </w:rPr>
        <w:t xml:space="preserve"> bald meine neue Stelle bei Ihnen antreten zu dürfen.</w:t>
      </w:r>
    </w:p>
    <w:p w14:paraId="1FF9C425" w14:textId="77777777" w:rsidR="00EB1B0C" w:rsidRPr="00530275" w:rsidRDefault="00EB1B0C" w:rsidP="00200561">
      <w:pPr>
        <w:jc w:val="both"/>
        <w:rPr>
          <w:rFonts w:ascii="Arial" w:hAnsi="Arial" w:cs="Arial"/>
          <w:sz w:val="22"/>
          <w:szCs w:val="22"/>
        </w:rPr>
      </w:pPr>
    </w:p>
    <w:p w14:paraId="061E325D" w14:textId="61F5829F" w:rsidR="003414C4" w:rsidRPr="00530275" w:rsidRDefault="00126AB9" w:rsidP="00200561">
      <w:pPr>
        <w:jc w:val="both"/>
        <w:rPr>
          <w:rFonts w:ascii="Arial" w:hAnsi="Arial" w:cs="Arial"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 xml:space="preserve">Auf Ihre </w:t>
      </w:r>
      <w:r w:rsidR="003414C4" w:rsidRPr="00530275">
        <w:rPr>
          <w:rFonts w:ascii="Arial" w:hAnsi="Arial" w:cs="Arial"/>
          <w:sz w:val="22"/>
          <w:szCs w:val="22"/>
        </w:rPr>
        <w:t>Einladung zu einem persönlichen Gespräch, in dem ich Sie von meiner Expertise und hohen Motivation überzeugen ka</w:t>
      </w:r>
      <w:r w:rsidRPr="00530275">
        <w:rPr>
          <w:rFonts w:ascii="Arial" w:hAnsi="Arial" w:cs="Arial"/>
          <w:sz w:val="22"/>
          <w:szCs w:val="22"/>
        </w:rPr>
        <w:t xml:space="preserve">nn, freue ich mich daher sehr. </w:t>
      </w:r>
    </w:p>
    <w:p w14:paraId="4D75E1F2" w14:textId="77777777" w:rsidR="003414C4" w:rsidRPr="00530275" w:rsidRDefault="003414C4" w:rsidP="00126AB9">
      <w:pPr>
        <w:rPr>
          <w:rFonts w:ascii="Arial" w:hAnsi="Arial" w:cs="Arial"/>
          <w:sz w:val="22"/>
          <w:szCs w:val="22"/>
        </w:rPr>
      </w:pPr>
    </w:p>
    <w:p w14:paraId="303FA212" w14:textId="77777777" w:rsidR="00530275" w:rsidRPr="00530275" w:rsidRDefault="00530275" w:rsidP="00126AB9">
      <w:pPr>
        <w:rPr>
          <w:rFonts w:ascii="Arial" w:hAnsi="Arial" w:cs="Arial"/>
          <w:sz w:val="22"/>
          <w:szCs w:val="22"/>
        </w:rPr>
      </w:pPr>
    </w:p>
    <w:p w14:paraId="622E3BB8" w14:textId="0B52AD55" w:rsidR="00DB4BC7" w:rsidRPr="00530275" w:rsidRDefault="00AA6B83" w:rsidP="00530275">
      <w:pPr>
        <w:rPr>
          <w:rFonts w:ascii="Arial" w:hAnsi="Arial" w:cs="Arial"/>
          <w:b/>
          <w:bCs/>
          <w:sz w:val="22"/>
          <w:szCs w:val="22"/>
        </w:rPr>
      </w:pPr>
      <w:r w:rsidRPr="00530275">
        <w:rPr>
          <w:rFonts w:ascii="Arial" w:hAnsi="Arial" w:cs="Arial"/>
          <w:sz w:val="22"/>
          <w:szCs w:val="22"/>
        </w:rPr>
        <w:t xml:space="preserve">Mit </w:t>
      </w:r>
      <w:r w:rsidR="006D2752" w:rsidRPr="00530275">
        <w:rPr>
          <w:rFonts w:ascii="Arial" w:hAnsi="Arial" w:cs="Arial"/>
          <w:sz w:val="22"/>
          <w:szCs w:val="22"/>
        </w:rPr>
        <w:t>freundlichen</w:t>
      </w:r>
      <w:r w:rsidRPr="00530275">
        <w:rPr>
          <w:rFonts w:ascii="Arial" w:hAnsi="Arial" w:cs="Arial"/>
          <w:sz w:val="22"/>
          <w:szCs w:val="22"/>
        </w:rPr>
        <w:t xml:space="preserve"> Grüßen</w:t>
      </w:r>
    </w:p>
    <w:p w14:paraId="7DD03B1E" w14:textId="77777777" w:rsidR="00530275" w:rsidRPr="00530275" w:rsidRDefault="00530275" w:rsidP="00530275">
      <w:pPr>
        <w:rPr>
          <w:rFonts w:ascii="Arial" w:hAnsi="Arial" w:cs="Arial"/>
          <w:sz w:val="22"/>
          <w:szCs w:val="22"/>
        </w:rPr>
      </w:pPr>
    </w:p>
    <w:p w14:paraId="02E5F0D8" w14:textId="77777777" w:rsidR="00530275" w:rsidRPr="004D3359" w:rsidRDefault="00530275" w:rsidP="00530275">
      <w:pPr>
        <w:rPr>
          <w:rFonts w:ascii="Arial" w:hAnsi="Arial" w:cs="Arial"/>
          <w:sz w:val="22"/>
          <w:szCs w:val="22"/>
        </w:rPr>
      </w:pPr>
      <w:r w:rsidRPr="004D3359">
        <w:rPr>
          <w:rFonts w:ascii="Arial" w:hAnsi="Arial" w:cs="Arial"/>
          <w:sz w:val="22"/>
          <w:szCs w:val="22"/>
        </w:rPr>
        <w:t>Oays Darwish</w:t>
      </w:r>
    </w:p>
    <w:p w14:paraId="52863D2E" w14:textId="77777777" w:rsidR="00530275" w:rsidRPr="00530275" w:rsidRDefault="00530275" w:rsidP="00126AB9">
      <w:pPr>
        <w:rPr>
          <w:rFonts w:ascii="Arial" w:hAnsi="Arial" w:cs="Arial"/>
          <w:sz w:val="22"/>
          <w:szCs w:val="22"/>
        </w:rPr>
      </w:pPr>
    </w:p>
    <w:sectPr w:rsidR="00530275" w:rsidRPr="00530275" w:rsidSect="001559FD">
      <w:headerReference w:type="default" r:id="rId8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9147E" w14:textId="77777777" w:rsidR="00250E3C" w:rsidRDefault="00250E3C" w:rsidP="00804401">
      <w:r>
        <w:separator/>
      </w:r>
    </w:p>
  </w:endnote>
  <w:endnote w:type="continuationSeparator" w:id="0">
    <w:p w14:paraId="16359846" w14:textId="77777777" w:rsidR="00250E3C" w:rsidRDefault="00250E3C" w:rsidP="00804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397AD" w14:textId="77777777" w:rsidR="00250E3C" w:rsidRDefault="00250E3C" w:rsidP="00804401">
      <w:r>
        <w:separator/>
      </w:r>
    </w:p>
  </w:footnote>
  <w:footnote w:type="continuationSeparator" w:id="0">
    <w:p w14:paraId="0E89D0D2" w14:textId="77777777" w:rsidR="00250E3C" w:rsidRDefault="00250E3C" w:rsidP="00804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A5986" w14:textId="77777777" w:rsidR="00530275" w:rsidRPr="00E11C63" w:rsidRDefault="00530275" w:rsidP="00530275">
    <w:pPr>
      <w:rPr>
        <w:rFonts w:ascii="Arial" w:hAnsi="Arial" w:cs="Arial"/>
        <w:color w:val="4F81BD" w:themeColor="accent1"/>
        <w:sz w:val="22"/>
        <w:szCs w:val="22"/>
        <w:lang w:val="en-US"/>
      </w:rPr>
    </w:pPr>
    <w:r w:rsidRPr="00E11C63">
      <w:rPr>
        <w:rFonts w:ascii="Arial" w:hAnsi="Arial" w:cs="Arial"/>
        <w:color w:val="4F81BD" w:themeColor="accent1"/>
        <w:sz w:val="22"/>
        <w:szCs w:val="22"/>
        <w:lang w:val="en-US"/>
      </w:rPr>
      <w:t>Oays Darwish</w:t>
    </w:r>
  </w:p>
  <w:p w14:paraId="7B891DFA" w14:textId="77777777" w:rsidR="00530275" w:rsidRPr="00E11C63" w:rsidRDefault="00530275" w:rsidP="00530275">
    <w:pPr>
      <w:tabs>
        <w:tab w:val="right" w:pos="10065"/>
      </w:tabs>
      <w:rPr>
        <w:rFonts w:ascii="Arial" w:hAnsi="Arial" w:cs="Arial"/>
        <w:color w:val="4F81BD" w:themeColor="accent1"/>
        <w:sz w:val="22"/>
        <w:szCs w:val="22"/>
        <w:lang w:val="en-US"/>
      </w:rPr>
    </w:pPr>
    <w:r w:rsidRPr="00E11C63">
      <w:rPr>
        <w:rFonts w:ascii="Arial" w:hAnsi="Arial" w:cs="Arial"/>
        <w:color w:val="4F81BD" w:themeColor="accent1"/>
        <w:sz w:val="22"/>
        <w:szCs w:val="22"/>
        <w:lang w:val="en-US"/>
      </w:rPr>
      <w:t>Rosenberg Str. 68</w:t>
    </w:r>
    <w:r w:rsidRPr="00E11C63">
      <w:rPr>
        <w:rFonts w:ascii="Arial" w:hAnsi="Arial" w:cs="Arial"/>
        <w:color w:val="4F81BD" w:themeColor="accent1"/>
        <w:sz w:val="22"/>
        <w:szCs w:val="22"/>
        <w:lang w:val="en-US"/>
      </w:rPr>
      <w:tab/>
      <w:t>Handy: 0176 / 80 57 85 98</w:t>
    </w:r>
  </w:p>
  <w:p w14:paraId="564FF7C8" w14:textId="51B8CB2A" w:rsidR="00530275" w:rsidRPr="00E11C63" w:rsidRDefault="00530275" w:rsidP="00530275">
    <w:pPr>
      <w:pStyle w:val="Kopfzeile"/>
      <w:tabs>
        <w:tab w:val="clear" w:pos="4536"/>
        <w:tab w:val="clear" w:pos="9072"/>
        <w:tab w:val="right" w:pos="10065"/>
      </w:tabs>
      <w:rPr>
        <w:rFonts w:ascii="Arial" w:hAnsi="Arial" w:cs="Arial"/>
        <w:color w:val="4F81BD" w:themeColor="accent1"/>
        <w:sz w:val="22"/>
        <w:szCs w:val="22"/>
        <w:lang w:val="en-US"/>
      </w:rPr>
    </w:pPr>
    <w:r w:rsidRPr="00E11C63">
      <w:rPr>
        <w:rFonts w:ascii="Arial" w:hAnsi="Arial" w:cs="Arial"/>
        <w:color w:val="4F81BD" w:themeColor="accent1"/>
        <w:sz w:val="22"/>
        <w:szCs w:val="22"/>
        <w:lang w:val="en-US"/>
      </w:rPr>
      <w:t>70176 Stuttgart</w:t>
    </w:r>
    <w:r w:rsidRPr="00E11C63">
      <w:rPr>
        <w:rFonts w:ascii="Arial" w:hAnsi="Arial" w:cs="Arial"/>
        <w:color w:val="4F81BD" w:themeColor="accent1"/>
        <w:sz w:val="22"/>
        <w:szCs w:val="22"/>
        <w:lang w:val="en-US"/>
      </w:rPr>
      <w:tab/>
      <w:t>OaysDarwish@Flowweb.co.uk</w:t>
    </w:r>
  </w:p>
  <w:p w14:paraId="7DE357C2" w14:textId="0596834A" w:rsidR="00530275" w:rsidRPr="00E11C63" w:rsidRDefault="00530275" w:rsidP="00530275">
    <w:pPr>
      <w:pStyle w:val="Kopfzeile"/>
      <w:tabs>
        <w:tab w:val="clear" w:pos="4536"/>
        <w:tab w:val="clear" w:pos="9072"/>
        <w:tab w:val="right" w:pos="10065"/>
      </w:tabs>
      <w:rPr>
        <w:rFonts w:ascii="Arial" w:hAnsi="Arial" w:cs="Arial"/>
        <w:color w:val="4F81BD" w:themeColor="accent1"/>
        <w:sz w:val="22"/>
        <w:szCs w:val="22"/>
        <w:u w:val="single"/>
        <w:lang w:val="en-US"/>
      </w:rPr>
    </w:pPr>
    <w:r w:rsidRPr="00E11C63">
      <w:rPr>
        <w:rFonts w:ascii="Arial" w:hAnsi="Arial" w:cs="Arial"/>
        <w:color w:val="4F81BD" w:themeColor="accent1"/>
        <w:sz w:val="22"/>
        <w:szCs w:val="22"/>
        <w:u w:val="single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167"/>
    <w:multiLevelType w:val="hybridMultilevel"/>
    <w:tmpl w:val="9EC8EE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autoHyphenation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F6D"/>
    <w:rsid w:val="00000335"/>
    <w:rsid w:val="0000057A"/>
    <w:rsid w:val="000124AE"/>
    <w:rsid w:val="00016BC6"/>
    <w:rsid w:val="00021426"/>
    <w:rsid w:val="00021A5C"/>
    <w:rsid w:val="00030E51"/>
    <w:rsid w:val="00032727"/>
    <w:rsid w:val="00033397"/>
    <w:rsid w:val="000338A7"/>
    <w:rsid w:val="000434DA"/>
    <w:rsid w:val="00057BD4"/>
    <w:rsid w:val="000774A6"/>
    <w:rsid w:val="000A733A"/>
    <w:rsid w:val="000C0307"/>
    <w:rsid w:val="000C1C29"/>
    <w:rsid w:val="000C4B93"/>
    <w:rsid w:val="000C6291"/>
    <w:rsid w:val="000D6AD0"/>
    <w:rsid w:val="00107925"/>
    <w:rsid w:val="00115AAE"/>
    <w:rsid w:val="00126AB9"/>
    <w:rsid w:val="001323CA"/>
    <w:rsid w:val="001352CB"/>
    <w:rsid w:val="00136E98"/>
    <w:rsid w:val="0014049A"/>
    <w:rsid w:val="00155657"/>
    <w:rsid w:val="001559FD"/>
    <w:rsid w:val="001603B9"/>
    <w:rsid w:val="00164A35"/>
    <w:rsid w:val="00170790"/>
    <w:rsid w:val="0019544D"/>
    <w:rsid w:val="001A3E07"/>
    <w:rsid w:val="001A693D"/>
    <w:rsid w:val="001C0266"/>
    <w:rsid w:val="001F293D"/>
    <w:rsid w:val="001F3673"/>
    <w:rsid w:val="001F47CB"/>
    <w:rsid w:val="001F59B4"/>
    <w:rsid w:val="0020038C"/>
    <w:rsid w:val="00200561"/>
    <w:rsid w:val="00206C9C"/>
    <w:rsid w:val="00210034"/>
    <w:rsid w:val="00210750"/>
    <w:rsid w:val="002169C3"/>
    <w:rsid w:val="002231CE"/>
    <w:rsid w:val="00250E3C"/>
    <w:rsid w:val="00254759"/>
    <w:rsid w:val="00263B37"/>
    <w:rsid w:val="00284AF5"/>
    <w:rsid w:val="00285294"/>
    <w:rsid w:val="00287EDF"/>
    <w:rsid w:val="00291405"/>
    <w:rsid w:val="002C1DAD"/>
    <w:rsid w:val="002C62FF"/>
    <w:rsid w:val="002C676D"/>
    <w:rsid w:val="002F6BFD"/>
    <w:rsid w:val="003004E4"/>
    <w:rsid w:val="00307F10"/>
    <w:rsid w:val="0031694F"/>
    <w:rsid w:val="00324D64"/>
    <w:rsid w:val="00333F17"/>
    <w:rsid w:val="003414C4"/>
    <w:rsid w:val="00342497"/>
    <w:rsid w:val="00352061"/>
    <w:rsid w:val="0036232C"/>
    <w:rsid w:val="00370B20"/>
    <w:rsid w:val="00375973"/>
    <w:rsid w:val="003803A7"/>
    <w:rsid w:val="003818AB"/>
    <w:rsid w:val="00382228"/>
    <w:rsid w:val="00386160"/>
    <w:rsid w:val="00386610"/>
    <w:rsid w:val="00393DFC"/>
    <w:rsid w:val="003A7300"/>
    <w:rsid w:val="003C188E"/>
    <w:rsid w:val="003C23E6"/>
    <w:rsid w:val="003C3134"/>
    <w:rsid w:val="003C38BF"/>
    <w:rsid w:val="003D1E96"/>
    <w:rsid w:val="003D715F"/>
    <w:rsid w:val="003F29DF"/>
    <w:rsid w:val="003F5A87"/>
    <w:rsid w:val="00401A0A"/>
    <w:rsid w:val="0040553D"/>
    <w:rsid w:val="0043552D"/>
    <w:rsid w:val="0043784A"/>
    <w:rsid w:val="0044122C"/>
    <w:rsid w:val="004552C5"/>
    <w:rsid w:val="00473642"/>
    <w:rsid w:val="004742C1"/>
    <w:rsid w:val="004760C0"/>
    <w:rsid w:val="004A443F"/>
    <w:rsid w:val="004A5BD9"/>
    <w:rsid w:val="004A7B80"/>
    <w:rsid w:val="004C1F43"/>
    <w:rsid w:val="004C4E6B"/>
    <w:rsid w:val="004C6DC5"/>
    <w:rsid w:val="004D3359"/>
    <w:rsid w:val="004E1438"/>
    <w:rsid w:val="004F1E9C"/>
    <w:rsid w:val="004F65F1"/>
    <w:rsid w:val="0050704D"/>
    <w:rsid w:val="00513F09"/>
    <w:rsid w:val="00516B91"/>
    <w:rsid w:val="005274C7"/>
    <w:rsid w:val="005276B9"/>
    <w:rsid w:val="00530275"/>
    <w:rsid w:val="00533FDB"/>
    <w:rsid w:val="00537218"/>
    <w:rsid w:val="00537473"/>
    <w:rsid w:val="00543805"/>
    <w:rsid w:val="005539B8"/>
    <w:rsid w:val="0055490E"/>
    <w:rsid w:val="00555004"/>
    <w:rsid w:val="00560E7A"/>
    <w:rsid w:val="00564DD4"/>
    <w:rsid w:val="00566233"/>
    <w:rsid w:val="005920DB"/>
    <w:rsid w:val="00593927"/>
    <w:rsid w:val="005A0660"/>
    <w:rsid w:val="005A18AA"/>
    <w:rsid w:val="005A1C1E"/>
    <w:rsid w:val="005B063F"/>
    <w:rsid w:val="005B23FF"/>
    <w:rsid w:val="005B4E30"/>
    <w:rsid w:val="005C2152"/>
    <w:rsid w:val="005C7D1A"/>
    <w:rsid w:val="005D14A8"/>
    <w:rsid w:val="005F494D"/>
    <w:rsid w:val="005F74F9"/>
    <w:rsid w:val="0060041C"/>
    <w:rsid w:val="006039CE"/>
    <w:rsid w:val="00603C70"/>
    <w:rsid w:val="006059BE"/>
    <w:rsid w:val="00642CC2"/>
    <w:rsid w:val="00644053"/>
    <w:rsid w:val="00650527"/>
    <w:rsid w:val="00663A2E"/>
    <w:rsid w:val="006668E9"/>
    <w:rsid w:val="006752EA"/>
    <w:rsid w:val="00682B35"/>
    <w:rsid w:val="006864F7"/>
    <w:rsid w:val="006879FE"/>
    <w:rsid w:val="00687AB2"/>
    <w:rsid w:val="006A4DC5"/>
    <w:rsid w:val="006D2752"/>
    <w:rsid w:val="006D2EA4"/>
    <w:rsid w:val="006D786C"/>
    <w:rsid w:val="006E3C55"/>
    <w:rsid w:val="007028B6"/>
    <w:rsid w:val="00726C4F"/>
    <w:rsid w:val="00727B56"/>
    <w:rsid w:val="0073458F"/>
    <w:rsid w:val="00735BB4"/>
    <w:rsid w:val="00741FCE"/>
    <w:rsid w:val="007563E2"/>
    <w:rsid w:val="00756FC5"/>
    <w:rsid w:val="00763DB7"/>
    <w:rsid w:val="007A4990"/>
    <w:rsid w:val="007B7111"/>
    <w:rsid w:val="007B7D3F"/>
    <w:rsid w:val="007C2ABF"/>
    <w:rsid w:val="007C3F6B"/>
    <w:rsid w:val="007D0738"/>
    <w:rsid w:val="007D1249"/>
    <w:rsid w:val="00804401"/>
    <w:rsid w:val="00804C04"/>
    <w:rsid w:val="008214F7"/>
    <w:rsid w:val="00823F6D"/>
    <w:rsid w:val="008255DF"/>
    <w:rsid w:val="00835B35"/>
    <w:rsid w:val="00842C4A"/>
    <w:rsid w:val="00852080"/>
    <w:rsid w:val="00866080"/>
    <w:rsid w:val="00866683"/>
    <w:rsid w:val="00875AEE"/>
    <w:rsid w:val="0087723E"/>
    <w:rsid w:val="0089466A"/>
    <w:rsid w:val="008A013A"/>
    <w:rsid w:val="008A3FED"/>
    <w:rsid w:val="008B15F4"/>
    <w:rsid w:val="008D0382"/>
    <w:rsid w:val="008D30F0"/>
    <w:rsid w:val="008E4D7A"/>
    <w:rsid w:val="00901A9F"/>
    <w:rsid w:val="009026BF"/>
    <w:rsid w:val="00902D8F"/>
    <w:rsid w:val="009151FB"/>
    <w:rsid w:val="00961E55"/>
    <w:rsid w:val="0096275B"/>
    <w:rsid w:val="009771D1"/>
    <w:rsid w:val="009858B2"/>
    <w:rsid w:val="009869DD"/>
    <w:rsid w:val="00991B70"/>
    <w:rsid w:val="00995294"/>
    <w:rsid w:val="00995974"/>
    <w:rsid w:val="009A50A5"/>
    <w:rsid w:val="009B4969"/>
    <w:rsid w:val="009B4E1D"/>
    <w:rsid w:val="009E18E0"/>
    <w:rsid w:val="009F7868"/>
    <w:rsid w:val="00A0031B"/>
    <w:rsid w:val="00A076A4"/>
    <w:rsid w:val="00A11214"/>
    <w:rsid w:val="00A262C1"/>
    <w:rsid w:val="00A2727E"/>
    <w:rsid w:val="00A32219"/>
    <w:rsid w:val="00A46C84"/>
    <w:rsid w:val="00A53361"/>
    <w:rsid w:val="00A57CB0"/>
    <w:rsid w:val="00A82E35"/>
    <w:rsid w:val="00A87BCF"/>
    <w:rsid w:val="00A9616F"/>
    <w:rsid w:val="00AA0F6C"/>
    <w:rsid w:val="00AA6B83"/>
    <w:rsid w:val="00AB5A1F"/>
    <w:rsid w:val="00AC31B8"/>
    <w:rsid w:val="00AD64F0"/>
    <w:rsid w:val="00B004C8"/>
    <w:rsid w:val="00B16D67"/>
    <w:rsid w:val="00B17731"/>
    <w:rsid w:val="00B23F4C"/>
    <w:rsid w:val="00B3386F"/>
    <w:rsid w:val="00B360CC"/>
    <w:rsid w:val="00B37903"/>
    <w:rsid w:val="00B379B1"/>
    <w:rsid w:val="00B406FE"/>
    <w:rsid w:val="00B4743D"/>
    <w:rsid w:val="00B73E3D"/>
    <w:rsid w:val="00B740F7"/>
    <w:rsid w:val="00B74232"/>
    <w:rsid w:val="00B7492F"/>
    <w:rsid w:val="00B76BA2"/>
    <w:rsid w:val="00B77952"/>
    <w:rsid w:val="00B85940"/>
    <w:rsid w:val="00B85ABE"/>
    <w:rsid w:val="00B9082D"/>
    <w:rsid w:val="00B93CE0"/>
    <w:rsid w:val="00B9410C"/>
    <w:rsid w:val="00B966A7"/>
    <w:rsid w:val="00BA073D"/>
    <w:rsid w:val="00BA1633"/>
    <w:rsid w:val="00BA48DD"/>
    <w:rsid w:val="00BB2173"/>
    <w:rsid w:val="00BB4AA2"/>
    <w:rsid w:val="00BC1859"/>
    <w:rsid w:val="00BC2A77"/>
    <w:rsid w:val="00BC3AA4"/>
    <w:rsid w:val="00BC58F7"/>
    <w:rsid w:val="00BF69F1"/>
    <w:rsid w:val="00C12F68"/>
    <w:rsid w:val="00C14F6D"/>
    <w:rsid w:val="00C16532"/>
    <w:rsid w:val="00C24139"/>
    <w:rsid w:val="00C24BBF"/>
    <w:rsid w:val="00C24CE7"/>
    <w:rsid w:val="00C30F24"/>
    <w:rsid w:val="00C37FE6"/>
    <w:rsid w:val="00C41835"/>
    <w:rsid w:val="00C4652B"/>
    <w:rsid w:val="00C51CDF"/>
    <w:rsid w:val="00C63D2D"/>
    <w:rsid w:val="00C67BF7"/>
    <w:rsid w:val="00C756D2"/>
    <w:rsid w:val="00C837EE"/>
    <w:rsid w:val="00C92BA6"/>
    <w:rsid w:val="00CA361E"/>
    <w:rsid w:val="00CA5A38"/>
    <w:rsid w:val="00CA7906"/>
    <w:rsid w:val="00CB4990"/>
    <w:rsid w:val="00CF2155"/>
    <w:rsid w:val="00D0662C"/>
    <w:rsid w:val="00D23C32"/>
    <w:rsid w:val="00D27267"/>
    <w:rsid w:val="00D45E1D"/>
    <w:rsid w:val="00D4622A"/>
    <w:rsid w:val="00D464AF"/>
    <w:rsid w:val="00D571AC"/>
    <w:rsid w:val="00D66158"/>
    <w:rsid w:val="00D76FD4"/>
    <w:rsid w:val="00D87748"/>
    <w:rsid w:val="00D924A6"/>
    <w:rsid w:val="00DA0459"/>
    <w:rsid w:val="00DA1470"/>
    <w:rsid w:val="00DA2595"/>
    <w:rsid w:val="00DA36F6"/>
    <w:rsid w:val="00DA4146"/>
    <w:rsid w:val="00DA70EE"/>
    <w:rsid w:val="00DB4BC7"/>
    <w:rsid w:val="00DB5983"/>
    <w:rsid w:val="00DC7E1B"/>
    <w:rsid w:val="00DF1122"/>
    <w:rsid w:val="00DF47A6"/>
    <w:rsid w:val="00DF5DE6"/>
    <w:rsid w:val="00E11C63"/>
    <w:rsid w:val="00E21438"/>
    <w:rsid w:val="00E253A8"/>
    <w:rsid w:val="00E25B0C"/>
    <w:rsid w:val="00E341F3"/>
    <w:rsid w:val="00E41BF7"/>
    <w:rsid w:val="00E51616"/>
    <w:rsid w:val="00EA22A6"/>
    <w:rsid w:val="00EA6FC6"/>
    <w:rsid w:val="00EB1B0C"/>
    <w:rsid w:val="00EC077C"/>
    <w:rsid w:val="00EC3253"/>
    <w:rsid w:val="00EC77F3"/>
    <w:rsid w:val="00F06C22"/>
    <w:rsid w:val="00F10308"/>
    <w:rsid w:val="00F20129"/>
    <w:rsid w:val="00F22F53"/>
    <w:rsid w:val="00F2446E"/>
    <w:rsid w:val="00F47329"/>
    <w:rsid w:val="00F510C0"/>
    <w:rsid w:val="00F532CC"/>
    <w:rsid w:val="00F53BBB"/>
    <w:rsid w:val="00F60444"/>
    <w:rsid w:val="00F62F3D"/>
    <w:rsid w:val="00F67928"/>
    <w:rsid w:val="00F70ECC"/>
    <w:rsid w:val="00F81823"/>
    <w:rsid w:val="00F81D16"/>
    <w:rsid w:val="00F85AA7"/>
    <w:rsid w:val="00F92BA7"/>
    <w:rsid w:val="00F93607"/>
    <w:rsid w:val="00FA11A4"/>
    <w:rsid w:val="00FA43B9"/>
    <w:rsid w:val="00FB6329"/>
    <w:rsid w:val="00FC0EE0"/>
    <w:rsid w:val="00FD536A"/>
    <w:rsid w:val="00FE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74E9E530"/>
  <w14:defaultImageDpi w14:val="330"/>
  <w15:docId w15:val="{230F2830-CEB4-45D4-BFD9-90BFE444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56FC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0440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4401"/>
  </w:style>
  <w:style w:type="paragraph" w:styleId="Fuzeile">
    <w:name w:val="footer"/>
    <w:basedOn w:val="Standard"/>
    <w:link w:val="FuzeileZchn"/>
    <w:uiPriority w:val="99"/>
    <w:unhideWhenUsed/>
    <w:rsid w:val="0080440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4401"/>
  </w:style>
  <w:style w:type="character" w:styleId="Hyperlink">
    <w:name w:val="Hyperlink"/>
    <w:basedOn w:val="Absatz-Standardschriftart"/>
    <w:uiPriority w:val="99"/>
    <w:unhideWhenUsed/>
    <w:rsid w:val="00804401"/>
    <w:rPr>
      <w:color w:val="0000FF" w:themeColor="hyperlink"/>
      <w:u w:val="single"/>
    </w:rPr>
  </w:style>
  <w:style w:type="character" w:customStyle="1" w:styleId="fontstyle01">
    <w:name w:val="fontstyle01"/>
    <w:basedOn w:val="Absatz-Standardschriftart"/>
    <w:rsid w:val="005D14A8"/>
    <w:rPr>
      <w:rFonts w:ascii="Arial-BoldMT" w:hAnsi="Arial-BoldMT" w:hint="default"/>
      <w:b/>
      <w:bCs/>
      <w:i w:val="0"/>
      <w:iCs w:val="0"/>
      <w:color w:val="68686C"/>
      <w:sz w:val="16"/>
      <w:szCs w:val="16"/>
    </w:rPr>
  </w:style>
  <w:style w:type="paragraph" w:styleId="berarbeitung">
    <w:name w:val="Revision"/>
    <w:hidden/>
    <w:uiPriority w:val="99"/>
    <w:semiHidden/>
    <w:rsid w:val="00507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7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F6C28-0638-41CE-98F1-0FDD44AB9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1665</Characters>
  <Application>Microsoft Office Word</Application>
  <DocSecurity>0</DocSecurity>
  <Lines>37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Karrierebibel.de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Mai</dc:creator>
  <cp:keywords/>
  <dc:description/>
  <cp:lastModifiedBy>Darwish Oays (IOB/PAC2)</cp:lastModifiedBy>
  <cp:revision>10</cp:revision>
  <cp:lastPrinted>2019-06-24T21:53:00Z</cp:lastPrinted>
  <dcterms:created xsi:type="dcterms:W3CDTF">2022-10-24T10:49:00Z</dcterms:created>
  <dcterms:modified xsi:type="dcterms:W3CDTF">2022-10-24T11:19:00Z</dcterms:modified>
</cp:coreProperties>
</file>