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526B3" w14:textId="1A72294E" w:rsidR="009B4969" w:rsidRPr="004C43DA" w:rsidRDefault="003818AB" w:rsidP="0044122C">
      <w:pPr>
        <w:jc w:val="right"/>
        <w:rPr>
          <w:rFonts w:ascii="Helvetica" w:hAnsi="Helvetica" w:cs="Helvetica"/>
          <w:color w:val="7F7F7F" w:themeColor="text1" w:themeTint="80"/>
          <w:sz w:val="22"/>
          <w:szCs w:val="22"/>
        </w:rPr>
      </w:pPr>
      <w:r w:rsidRPr="004C43DA">
        <w:rPr>
          <w:rFonts w:ascii="Helvetica" w:hAnsi="Helvetica" w:cs="Helvetica"/>
          <w:color w:val="7F7F7F" w:themeColor="text1" w:themeTint="80"/>
          <w:sz w:val="22"/>
          <w:szCs w:val="22"/>
        </w:rPr>
        <w:t>2</w:t>
      </w:r>
      <w:r w:rsidR="0022008B" w:rsidRPr="004C43DA">
        <w:rPr>
          <w:rFonts w:ascii="Helvetica" w:hAnsi="Helvetica" w:cs="Helvetica"/>
          <w:color w:val="7F7F7F" w:themeColor="text1" w:themeTint="80"/>
          <w:sz w:val="22"/>
          <w:szCs w:val="22"/>
        </w:rPr>
        <w:t>6</w:t>
      </w:r>
      <w:r w:rsidR="00021426" w:rsidRPr="004C43DA">
        <w:rPr>
          <w:rFonts w:ascii="Helvetica" w:hAnsi="Helvetica" w:cs="Helvetica"/>
          <w:color w:val="7F7F7F" w:themeColor="text1" w:themeTint="80"/>
          <w:sz w:val="22"/>
          <w:szCs w:val="22"/>
        </w:rPr>
        <w:t>.</w:t>
      </w:r>
      <w:r w:rsidR="0022008B" w:rsidRPr="004C43DA">
        <w:rPr>
          <w:rFonts w:ascii="Helvetica" w:hAnsi="Helvetica" w:cs="Helvetica"/>
          <w:color w:val="7F7F7F" w:themeColor="text1" w:themeTint="80"/>
          <w:sz w:val="22"/>
          <w:szCs w:val="22"/>
        </w:rPr>
        <w:t>Sep</w:t>
      </w:r>
      <w:r w:rsidR="00021426" w:rsidRPr="004C43DA">
        <w:rPr>
          <w:rFonts w:ascii="Helvetica" w:hAnsi="Helvetica" w:cs="Helvetica"/>
          <w:color w:val="7F7F7F" w:themeColor="text1" w:themeTint="80"/>
          <w:sz w:val="22"/>
          <w:szCs w:val="22"/>
        </w:rPr>
        <w:t>.20</w:t>
      </w:r>
      <w:r w:rsidR="004C43DA" w:rsidRPr="004C43DA">
        <w:rPr>
          <w:rFonts w:ascii="Helvetica" w:hAnsi="Helvetica" w:cs="Helvetica"/>
          <w:color w:val="7F7F7F" w:themeColor="text1" w:themeTint="80"/>
          <w:sz w:val="22"/>
          <w:szCs w:val="22"/>
        </w:rPr>
        <w:t>2</w:t>
      </w:r>
      <w:r w:rsidR="004C43DA">
        <w:rPr>
          <w:rFonts w:ascii="Helvetica" w:hAnsi="Helvetica" w:cs="Helvetica"/>
          <w:color w:val="7F7F7F" w:themeColor="text1" w:themeTint="80"/>
          <w:sz w:val="22"/>
          <w:szCs w:val="22"/>
        </w:rPr>
        <w:t>2</w:t>
      </w:r>
    </w:p>
    <w:p w14:paraId="22F12951" w14:textId="77777777" w:rsidR="00FD5B70" w:rsidRDefault="00FD5B70" w:rsidP="0047712D">
      <w:pPr>
        <w:rPr>
          <w:rFonts w:ascii="Helvetica" w:hAnsi="Helvetica" w:cs="Helvetica"/>
          <w:color w:val="7F7F7F" w:themeColor="text1" w:themeTint="80"/>
          <w:sz w:val="22"/>
          <w:szCs w:val="22"/>
        </w:rPr>
      </w:pPr>
    </w:p>
    <w:p w14:paraId="5B981D8B" w14:textId="77777777" w:rsidR="00FD5B70" w:rsidRDefault="00FD5B70" w:rsidP="0047712D">
      <w:pPr>
        <w:rPr>
          <w:rFonts w:ascii="Helvetica" w:hAnsi="Helvetica" w:cs="Helvetica"/>
          <w:color w:val="7F7F7F" w:themeColor="text1" w:themeTint="80"/>
          <w:sz w:val="22"/>
          <w:szCs w:val="22"/>
        </w:rPr>
      </w:pPr>
    </w:p>
    <w:p w14:paraId="1754285C" w14:textId="53115935" w:rsidR="0047712D" w:rsidRPr="004C43DA" w:rsidRDefault="0047712D" w:rsidP="0047712D">
      <w:pPr>
        <w:rPr>
          <w:rFonts w:ascii="Helvetica" w:hAnsi="Helvetica" w:cs="Helvetica"/>
          <w:color w:val="7F7F7F" w:themeColor="text1" w:themeTint="80"/>
          <w:sz w:val="22"/>
          <w:szCs w:val="22"/>
        </w:rPr>
      </w:pPr>
      <w:r w:rsidRPr="004C43DA">
        <w:rPr>
          <w:rFonts w:ascii="Helvetica" w:hAnsi="Helvetica" w:cs="Helvetica"/>
          <w:color w:val="7F7F7F" w:themeColor="text1" w:themeTint="80"/>
          <w:sz w:val="22"/>
          <w:szCs w:val="22"/>
        </w:rPr>
        <w:t>FIT/ONE</w:t>
      </w:r>
    </w:p>
    <w:p w14:paraId="129D1F47" w14:textId="77777777" w:rsidR="0047712D" w:rsidRPr="004C43DA" w:rsidRDefault="0047712D" w:rsidP="0047712D">
      <w:pPr>
        <w:rPr>
          <w:rFonts w:ascii="Helvetica" w:hAnsi="Helvetica" w:cs="Helvetica"/>
          <w:color w:val="7F7F7F" w:themeColor="text1" w:themeTint="80"/>
          <w:sz w:val="22"/>
          <w:szCs w:val="22"/>
        </w:rPr>
      </w:pPr>
      <w:r w:rsidRPr="004C43DA">
        <w:rPr>
          <w:rFonts w:ascii="Helvetica" w:hAnsi="Helvetica" w:cs="Helvetica"/>
          <w:color w:val="7F7F7F" w:themeColor="text1" w:themeTint="80"/>
          <w:sz w:val="22"/>
          <w:szCs w:val="22"/>
        </w:rPr>
        <w:t>Röntgenstr. 15</w:t>
      </w:r>
    </w:p>
    <w:p w14:paraId="20975733" w14:textId="30C58FB4" w:rsidR="004552C5" w:rsidRDefault="0047712D" w:rsidP="0047712D">
      <w:pPr>
        <w:rPr>
          <w:rFonts w:ascii="Helvetica" w:hAnsi="Helvetica" w:cs="Helvetica"/>
          <w:b/>
          <w:color w:val="0F243E" w:themeColor="text2" w:themeShade="80"/>
        </w:rPr>
      </w:pPr>
      <w:r w:rsidRPr="004C43DA">
        <w:rPr>
          <w:rFonts w:ascii="Helvetica" w:hAnsi="Helvetica" w:cs="Helvetica"/>
          <w:color w:val="7F7F7F" w:themeColor="text1" w:themeTint="80"/>
          <w:sz w:val="22"/>
          <w:szCs w:val="22"/>
        </w:rPr>
        <w:t>97295 Waldbrunn</w:t>
      </w:r>
    </w:p>
    <w:p w14:paraId="7A46ADFD" w14:textId="77777777" w:rsidR="00C16532" w:rsidRDefault="00C16532" w:rsidP="00BF69F1">
      <w:pPr>
        <w:jc w:val="center"/>
        <w:rPr>
          <w:rFonts w:ascii="Helvetica" w:hAnsi="Helvetica" w:cs="Helvetica"/>
          <w:b/>
          <w:color w:val="0F243E" w:themeColor="text2" w:themeShade="80"/>
          <w:sz w:val="26"/>
          <w:szCs w:val="26"/>
        </w:rPr>
      </w:pPr>
    </w:p>
    <w:p w14:paraId="4E6BD6BB" w14:textId="77777777" w:rsidR="00C16532" w:rsidRDefault="00C16532" w:rsidP="00BF69F1">
      <w:pPr>
        <w:jc w:val="center"/>
        <w:rPr>
          <w:rFonts w:ascii="Helvetica" w:hAnsi="Helvetica" w:cs="Helvetica"/>
          <w:b/>
          <w:color w:val="0F243E" w:themeColor="text2" w:themeShade="80"/>
          <w:sz w:val="26"/>
          <w:szCs w:val="26"/>
        </w:rPr>
      </w:pPr>
    </w:p>
    <w:p w14:paraId="3729A0FA" w14:textId="77777777" w:rsidR="00FD5B70" w:rsidRDefault="00FD5B70" w:rsidP="00DF5DE6">
      <w:pPr>
        <w:jc w:val="center"/>
        <w:rPr>
          <w:rFonts w:ascii="Helvetica" w:hAnsi="Helvetica" w:cs="Helvetica"/>
          <w:b/>
          <w:color w:val="0F243E" w:themeColor="text2" w:themeShade="80"/>
          <w:sz w:val="26"/>
          <w:szCs w:val="26"/>
        </w:rPr>
      </w:pPr>
    </w:p>
    <w:p w14:paraId="48441F51" w14:textId="18CACD10" w:rsidR="000A1E78" w:rsidRDefault="000A1E78" w:rsidP="00DF5DE6">
      <w:pPr>
        <w:jc w:val="center"/>
        <w:rPr>
          <w:rFonts w:ascii="Helvetica" w:hAnsi="Helvetica" w:cs="Helvetica"/>
          <w:b/>
          <w:color w:val="0F243E" w:themeColor="text2" w:themeShade="80"/>
          <w:sz w:val="26"/>
          <w:szCs w:val="26"/>
        </w:rPr>
      </w:pPr>
      <w:r w:rsidRPr="000A1E78">
        <w:rPr>
          <w:rFonts w:ascii="Helvetica" w:hAnsi="Helvetica" w:cs="Helvetica"/>
          <w:b/>
          <w:color w:val="0F243E" w:themeColor="text2" w:themeShade="80"/>
          <w:sz w:val="26"/>
          <w:szCs w:val="26"/>
        </w:rPr>
        <w:t>Kündigung meiner Mitgliedschaft</w:t>
      </w:r>
    </w:p>
    <w:p w14:paraId="3CEBCA7B" w14:textId="31D851E8" w:rsidR="000A1E78" w:rsidRPr="00333F17" w:rsidRDefault="000A1E78" w:rsidP="00DF5DE6">
      <w:pPr>
        <w:jc w:val="center"/>
        <w:rPr>
          <w:rFonts w:ascii="Helvetica" w:hAnsi="Helvetica" w:cs="Helvetica"/>
          <w:b/>
          <w:color w:val="0F243E" w:themeColor="text2" w:themeShade="80"/>
          <w:sz w:val="26"/>
          <w:szCs w:val="26"/>
        </w:rPr>
      </w:pPr>
      <w:r w:rsidRPr="000A1E78">
        <w:rPr>
          <w:rFonts w:ascii="Helvetica" w:hAnsi="Helvetica" w:cs="Helvetica"/>
          <w:b/>
          <w:color w:val="0F243E" w:themeColor="text2" w:themeShade="80"/>
          <w:sz w:val="26"/>
          <w:szCs w:val="26"/>
        </w:rPr>
        <w:t>Mitgliedsnummer:</w:t>
      </w:r>
      <w:r>
        <w:rPr>
          <w:rFonts w:ascii="Helvetica" w:hAnsi="Helvetica" w:cs="Helvetica"/>
          <w:b/>
          <w:color w:val="0F243E" w:themeColor="text2" w:themeShade="80"/>
          <w:sz w:val="26"/>
          <w:szCs w:val="26"/>
        </w:rPr>
        <w:t xml:space="preserve"> 383694</w:t>
      </w:r>
    </w:p>
    <w:p w14:paraId="331BFFF0" w14:textId="7714BE25" w:rsidR="00021426" w:rsidRDefault="00021426" w:rsidP="009B4969">
      <w:pPr>
        <w:rPr>
          <w:rFonts w:ascii="Helvetica" w:hAnsi="Helvetica" w:cs="Cambria"/>
          <w:color w:val="0F243E" w:themeColor="text2" w:themeShade="80"/>
          <w:sz w:val="22"/>
          <w:szCs w:val="22"/>
        </w:rPr>
      </w:pPr>
    </w:p>
    <w:p w14:paraId="6498BD6C" w14:textId="77777777" w:rsidR="00401A0A" w:rsidRDefault="00401A0A" w:rsidP="00823F6D">
      <w:pPr>
        <w:rPr>
          <w:rFonts w:ascii="Helvetica" w:hAnsi="Helvetica" w:cs="Cambria"/>
          <w:color w:val="0F243E" w:themeColor="text2" w:themeShade="80"/>
          <w:sz w:val="22"/>
          <w:szCs w:val="22"/>
        </w:rPr>
      </w:pPr>
    </w:p>
    <w:p w14:paraId="6AC8C09A" w14:textId="77777777" w:rsidR="00C16532" w:rsidRDefault="00C16532" w:rsidP="00BF69F1">
      <w:pPr>
        <w:rPr>
          <w:rFonts w:ascii="Helvetica" w:hAnsi="Helvetica" w:cs="Helvetica"/>
          <w:color w:val="0F243E" w:themeColor="text2" w:themeShade="80"/>
          <w:sz w:val="22"/>
          <w:szCs w:val="22"/>
        </w:rPr>
      </w:pPr>
    </w:p>
    <w:p w14:paraId="1B4BB82E" w14:textId="77777777" w:rsidR="00C16532" w:rsidRDefault="00C16532" w:rsidP="00BF69F1">
      <w:pPr>
        <w:rPr>
          <w:rFonts w:ascii="Helvetica" w:hAnsi="Helvetica" w:cs="Helvetica"/>
          <w:color w:val="0F243E" w:themeColor="text2" w:themeShade="80"/>
          <w:sz w:val="22"/>
          <w:szCs w:val="22"/>
        </w:rPr>
      </w:pPr>
    </w:p>
    <w:p w14:paraId="1A19E8CA" w14:textId="77777777" w:rsidR="00DF5DE6" w:rsidRDefault="00DF5DE6" w:rsidP="00BF69F1">
      <w:pPr>
        <w:rPr>
          <w:rFonts w:ascii="Helvetica" w:hAnsi="Helvetica" w:cs="Helvetica"/>
          <w:color w:val="0F243E" w:themeColor="text2" w:themeShade="80"/>
          <w:sz w:val="22"/>
          <w:szCs w:val="22"/>
        </w:rPr>
      </w:pPr>
    </w:p>
    <w:p w14:paraId="148BE351" w14:textId="77777777" w:rsidR="00DF5DE6" w:rsidRDefault="00DF5DE6" w:rsidP="00BF69F1">
      <w:pPr>
        <w:rPr>
          <w:rFonts w:ascii="Helvetica" w:hAnsi="Helvetica" w:cs="Helvetica"/>
          <w:color w:val="0F243E" w:themeColor="text2" w:themeShade="80"/>
          <w:sz w:val="22"/>
          <w:szCs w:val="22"/>
        </w:rPr>
      </w:pPr>
    </w:p>
    <w:p w14:paraId="6984DBA8" w14:textId="77777777" w:rsidR="00DF5DE6" w:rsidRDefault="00DF5DE6" w:rsidP="00BF69F1">
      <w:pPr>
        <w:rPr>
          <w:rFonts w:ascii="Helvetica" w:hAnsi="Helvetica" w:cs="Helvetica"/>
          <w:color w:val="0F243E" w:themeColor="text2" w:themeShade="80"/>
          <w:sz w:val="22"/>
          <w:szCs w:val="22"/>
        </w:rPr>
      </w:pPr>
    </w:p>
    <w:p w14:paraId="7DD56BDD" w14:textId="559C5565" w:rsidR="00BF69F1" w:rsidRDefault="00BF69F1" w:rsidP="00BF69F1">
      <w:pPr>
        <w:rPr>
          <w:rFonts w:ascii="Helvetica" w:hAnsi="Helvetica" w:cs="Helvetica"/>
          <w:color w:val="0F243E" w:themeColor="text2" w:themeShade="80"/>
          <w:sz w:val="22"/>
          <w:szCs w:val="22"/>
        </w:rPr>
      </w:pPr>
      <w:r>
        <w:rPr>
          <w:rFonts w:ascii="Helvetica" w:hAnsi="Helvetica" w:cs="Helvetica"/>
          <w:color w:val="0F243E" w:themeColor="text2" w:themeShade="80"/>
          <w:sz w:val="22"/>
          <w:szCs w:val="22"/>
        </w:rPr>
        <w:t>Sehr geehrte Damen und Herren,</w:t>
      </w:r>
    </w:p>
    <w:p w14:paraId="74C40DFF" w14:textId="77777777" w:rsidR="00021426" w:rsidRPr="00F81D16" w:rsidRDefault="00021426" w:rsidP="00823F6D">
      <w:pPr>
        <w:rPr>
          <w:rFonts w:ascii="Helvetica" w:hAnsi="Helvetica" w:cs="Helvetica"/>
          <w:color w:val="0F243E" w:themeColor="text2" w:themeShade="80"/>
          <w:sz w:val="22"/>
          <w:szCs w:val="22"/>
        </w:rPr>
      </w:pPr>
    </w:p>
    <w:p w14:paraId="3ED3E6BF" w14:textId="77777777" w:rsidR="000A1E78" w:rsidRDefault="000A1E78" w:rsidP="000A1E78">
      <w:pPr>
        <w:jc w:val="both"/>
        <w:rPr>
          <w:rFonts w:ascii="Helvetica" w:hAnsi="Helvetica" w:cs="Helvetica"/>
          <w:color w:val="0F243E" w:themeColor="text2" w:themeShade="80"/>
          <w:sz w:val="22"/>
          <w:szCs w:val="22"/>
        </w:rPr>
      </w:pPr>
    </w:p>
    <w:p w14:paraId="1D08E633" w14:textId="7A3E0942" w:rsidR="000A1E78" w:rsidRDefault="000A1E78" w:rsidP="000A1E78">
      <w:pPr>
        <w:jc w:val="both"/>
        <w:rPr>
          <w:rFonts w:ascii="Helvetica" w:hAnsi="Helvetica" w:cs="Helvetica"/>
          <w:color w:val="0F243E" w:themeColor="text2" w:themeShade="80"/>
          <w:sz w:val="22"/>
          <w:szCs w:val="22"/>
        </w:rPr>
      </w:pPr>
      <w:r w:rsidRPr="000A1E78">
        <w:rPr>
          <w:rFonts w:ascii="Helvetica" w:hAnsi="Helvetica" w:cs="Helvetica"/>
          <w:color w:val="0F243E" w:themeColor="text2" w:themeShade="80"/>
          <w:sz w:val="22"/>
          <w:szCs w:val="22"/>
        </w:rPr>
        <w:t>hiermit kündige ich meine Mitgliedschaft in Ihrem Fitnessstudio fristgerecht vorsorglich zum nächstmöglichen Zeitpunkt.</w:t>
      </w:r>
    </w:p>
    <w:p w14:paraId="38F62C40" w14:textId="77777777" w:rsidR="000A1E78" w:rsidRPr="000A1E78" w:rsidRDefault="000A1E78" w:rsidP="000A1E78">
      <w:pPr>
        <w:jc w:val="both"/>
        <w:rPr>
          <w:rFonts w:ascii="Helvetica" w:hAnsi="Helvetica" w:cs="Helvetica"/>
          <w:color w:val="0F243E" w:themeColor="text2" w:themeShade="80"/>
          <w:sz w:val="22"/>
          <w:szCs w:val="22"/>
        </w:rPr>
      </w:pPr>
    </w:p>
    <w:p w14:paraId="39924B78" w14:textId="21299914" w:rsidR="0047712D" w:rsidRDefault="0047712D" w:rsidP="000A1E78">
      <w:pPr>
        <w:jc w:val="both"/>
        <w:rPr>
          <w:rFonts w:ascii="Helvetica" w:hAnsi="Helvetica" w:cs="Helvetica"/>
          <w:color w:val="0F243E" w:themeColor="text2" w:themeShade="80"/>
          <w:sz w:val="22"/>
          <w:szCs w:val="22"/>
        </w:rPr>
      </w:pPr>
      <w:r w:rsidRPr="0047712D">
        <w:rPr>
          <w:rFonts w:ascii="Helvetica" w:hAnsi="Helvetica" w:cs="Helvetica"/>
          <w:color w:val="0F243E" w:themeColor="text2" w:themeShade="80"/>
          <w:sz w:val="22"/>
          <w:szCs w:val="22"/>
        </w:rPr>
        <w:t>Bitte senden Sie mir eine schriftliche Kündigungsbestätigung unter Angabe des Beendigungszeitpunktes zu.</w:t>
      </w:r>
    </w:p>
    <w:p w14:paraId="3F68C602" w14:textId="77777777" w:rsidR="000A1E78" w:rsidRDefault="000A1E78" w:rsidP="005A1C1E">
      <w:pPr>
        <w:jc w:val="both"/>
        <w:rPr>
          <w:rFonts w:ascii="Helvetica" w:hAnsi="Helvetica" w:cs="Helvetica"/>
          <w:color w:val="0F243E" w:themeColor="text2" w:themeShade="80"/>
          <w:sz w:val="22"/>
          <w:szCs w:val="22"/>
        </w:rPr>
      </w:pPr>
    </w:p>
    <w:p w14:paraId="37753021" w14:textId="77777777" w:rsidR="00C16532" w:rsidRDefault="00C16532" w:rsidP="00B360CC">
      <w:pPr>
        <w:jc w:val="both"/>
        <w:rPr>
          <w:rFonts w:ascii="Helvetica" w:hAnsi="Helvetica" w:cs="Helvetica"/>
          <w:color w:val="0F243E" w:themeColor="text2" w:themeShade="80"/>
          <w:sz w:val="22"/>
          <w:szCs w:val="22"/>
        </w:rPr>
      </w:pPr>
    </w:p>
    <w:p w14:paraId="29F7B936" w14:textId="77777777" w:rsidR="00D23C32" w:rsidRPr="00F81D16" w:rsidRDefault="00D23C32" w:rsidP="00D23C32">
      <w:pPr>
        <w:jc w:val="both"/>
        <w:rPr>
          <w:rFonts w:ascii="Helvetica" w:hAnsi="Helvetica" w:cs="Helvetica"/>
          <w:color w:val="0F243E" w:themeColor="text2" w:themeShade="80"/>
          <w:sz w:val="22"/>
          <w:szCs w:val="22"/>
        </w:rPr>
      </w:pPr>
    </w:p>
    <w:p w14:paraId="760A0D6A" w14:textId="77777777" w:rsidR="00333F17" w:rsidRDefault="00333F17" w:rsidP="00AA6B83">
      <w:pPr>
        <w:rPr>
          <w:rFonts w:ascii="Helvetica" w:hAnsi="Helvetica" w:cs="Helvetica"/>
          <w:color w:val="0F243E" w:themeColor="text2" w:themeShade="80"/>
          <w:sz w:val="22"/>
          <w:szCs w:val="22"/>
        </w:rPr>
      </w:pPr>
    </w:p>
    <w:p w14:paraId="67453EF9" w14:textId="77777777" w:rsidR="009A50A5" w:rsidRDefault="009A50A5" w:rsidP="00A82E35">
      <w:pPr>
        <w:rPr>
          <w:rFonts w:ascii="Helvetica" w:hAnsi="Helvetica" w:cs="Helvetica"/>
          <w:color w:val="0F243E" w:themeColor="text2" w:themeShade="80"/>
          <w:sz w:val="22"/>
          <w:szCs w:val="22"/>
        </w:rPr>
      </w:pPr>
    </w:p>
    <w:p w14:paraId="68BED698" w14:textId="77777777" w:rsidR="009A50A5" w:rsidRDefault="009A50A5" w:rsidP="00A82E35">
      <w:pPr>
        <w:rPr>
          <w:rFonts w:ascii="Helvetica" w:hAnsi="Helvetica" w:cs="Helvetica"/>
          <w:color w:val="0F243E" w:themeColor="text2" w:themeShade="80"/>
          <w:sz w:val="22"/>
          <w:szCs w:val="22"/>
        </w:rPr>
      </w:pPr>
    </w:p>
    <w:p w14:paraId="7D9DECC8" w14:textId="668DCB58" w:rsidR="00A82E35" w:rsidRDefault="00AA6B83" w:rsidP="00A82E35">
      <w:pPr>
        <w:rPr>
          <w:rFonts w:ascii="Helvetica" w:hAnsi="Helvetica" w:cs="Helvetica"/>
          <w:color w:val="0F243E" w:themeColor="text2" w:themeShade="80"/>
          <w:sz w:val="22"/>
          <w:szCs w:val="22"/>
        </w:rPr>
      </w:pPr>
      <w:r w:rsidRPr="00F81D16">
        <w:rPr>
          <w:rFonts w:ascii="Helvetica" w:hAnsi="Helvetica" w:cs="Helvetica"/>
          <w:color w:val="0F243E" w:themeColor="text2" w:themeShade="80"/>
          <w:sz w:val="22"/>
          <w:szCs w:val="22"/>
        </w:rPr>
        <w:t xml:space="preserve">Mit </w:t>
      </w:r>
      <w:r w:rsidR="006D2752" w:rsidRPr="00F81D16">
        <w:rPr>
          <w:rFonts w:ascii="Helvetica" w:hAnsi="Helvetica" w:cs="Helvetica"/>
          <w:color w:val="0F243E" w:themeColor="text2" w:themeShade="80"/>
          <w:sz w:val="22"/>
          <w:szCs w:val="22"/>
        </w:rPr>
        <w:t>freundlichen</w:t>
      </w:r>
      <w:r w:rsidRPr="00F81D16">
        <w:rPr>
          <w:rFonts w:ascii="Helvetica" w:hAnsi="Helvetica" w:cs="Helvetica"/>
          <w:color w:val="0F243E" w:themeColor="text2" w:themeShade="80"/>
          <w:sz w:val="22"/>
          <w:szCs w:val="22"/>
        </w:rPr>
        <w:t xml:space="preserve"> Grüßen</w:t>
      </w:r>
    </w:p>
    <w:p w14:paraId="4DB3BB29" w14:textId="77777777" w:rsidR="00B360CC" w:rsidRDefault="00B360CC" w:rsidP="00A82E35">
      <w:pPr>
        <w:rPr>
          <w:rFonts w:ascii="Helvetica" w:hAnsi="Helvetica" w:cs="Helvetica"/>
          <w:color w:val="0F243E" w:themeColor="text2" w:themeShade="80"/>
          <w:sz w:val="22"/>
          <w:szCs w:val="22"/>
        </w:rPr>
      </w:pPr>
    </w:p>
    <w:p w14:paraId="79EF0BC6" w14:textId="2A3B4E9F" w:rsidR="00AA6B83" w:rsidRDefault="006D2752" w:rsidP="00682B35">
      <w:pPr>
        <w:rPr>
          <w:rFonts w:ascii="Handwriting - Dakota" w:hAnsi="Handwriting - Dakota" w:cs="Cambria"/>
          <w:color w:val="7F7F7F" w:themeColor="text1" w:themeTint="80"/>
          <w:sz w:val="40"/>
          <w:szCs w:val="40"/>
        </w:rPr>
      </w:pPr>
      <w:r w:rsidRPr="00F06C22">
        <w:rPr>
          <w:rFonts w:ascii="Handwriting - Dakota" w:hAnsi="Handwriting - Dakota" w:cs="Cambria"/>
          <w:color w:val="7F7F7F" w:themeColor="text1" w:themeTint="80"/>
          <w:sz w:val="40"/>
          <w:szCs w:val="40"/>
        </w:rPr>
        <w:t>Oays Darwish</w:t>
      </w:r>
    </w:p>
    <w:p w14:paraId="4043EC00" w14:textId="363766B8" w:rsidR="00DF5DE6" w:rsidRDefault="00DF5DE6" w:rsidP="00682B35">
      <w:pPr>
        <w:rPr>
          <w:rFonts w:ascii="Handwriting - Dakota" w:hAnsi="Handwriting - Dakota" w:cs="Cambria"/>
          <w:color w:val="7F7F7F" w:themeColor="text1" w:themeTint="80"/>
          <w:sz w:val="40"/>
          <w:szCs w:val="40"/>
        </w:rPr>
      </w:pPr>
    </w:p>
    <w:p w14:paraId="0325C73C" w14:textId="5BC1D5E4" w:rsidR="00DF5DE6" w:rsidRDefault="003A7300" w:rsidP="00682B35">
      <w:pPr>
        <w:rPr>
          <w:rFonts w:ascii="Handwriting - Dakota" w:hAnsi="Handwriting - Dakota" w:cs="Cambria"/>
          <w:color w:val="7F7F7F" w:themeColor="text1" w:themeTint="80"/>
          <w:sz w:val="40"/>
          <w:szCs w:val="40"/>
        </w:rPr>
      </w:pPr>
      <w:r>
        <w:rPr>
          <w:rFonts w:ascii="Handwriting - Dakota" w:hAnsi="Handwriting - Dakota" w:cs="Cambria"/>
          <w:color w:val="7F7F7F" w:themeColor="text1" w:themeTint="80"/>
          <w:sz w:val="40"/>
          <w:szCs w:val="40"/>
        </w:rPr>
        <w:t>___________</w:t>
      </w:r>
    </w:p>
    <w:sectPr w:rsidR="00DF5DE6" w:rsidSect="001559FD">
      <w:headerReference w:type="default" r:id="rId8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CCE37" w14:textId="77777777" w:rsidR="00D0662C" w:rsidRDefault="00D0662C" w:rsidP="00804401">
      <w:r>
        <w:separator/>
      </w:r>
    </w:p>
  </w:endnote>
  <w:endnote w:type="continuationSeparator" w:id="0">
    <w:p w14:paraId="3FDCD5F9" w14:textId="77777777" w:rsidR="00D0662C" w:rsidRDefault="00D0662C" w:rsidP="00804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ndwriting - Dakota">
    <w:altName w:val="Calibri"/>
    <w:charset w:val="00"/>
    <w:family w:val="auto"/>
    <w:pitch w:val="variable"/>
    <w:sig w:usb0="80000027" w:usb1="00000000" w:usb2="00000000" w:usb3="00000000" w:csb0="00000111" w:csb1="00000000"/>
  </w:font>
  <w:font w:name="Bebas Neue">
    <w:altName w:val="Calibri"/>
    <w:charset w:val="00"/>
    <w:family w:val="auto"/>
    <w:pitch w:val="variable"/>
    <w:sig w:usb0="A000002F" w:usb1="000000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A4A69" w14:textId="77777777" w:rsidR="00D0662C" w:rsidRDefault="00D0662C" w:rsidP="00804401">
      <w:r>
        <w:separator/>
      </w:r>
    </w:p>
  </w:footnote>
  <w:footnote w:type="continuationSeparator" w:id="0">
    <w:p w14:paraId="78BB90E1" w14:textId="77777777" w:rsidR="00D0662C" w:rsidRDefault="00D0662C" w:rsidP="00804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3DAD9" w14:textId="39878C9A" w:rsidR="006668E9" w:rsidRPr="00021426" w:rsidRDefault="006668E9" w:rsidP="00804401">
    <w:pPr>
      <w:rPr>
        <w:rFonts w:ascii="Bebas Neue" w:hAnsi="Bebas Neue"/>
        <w:sz w:val="40"/>
        <w:szCs w:val="40"/>
        <w:lang w:val="en-US"/>
      </w:rPr>
    </w:pPr>
    <w:r w:rsidRPr="00021426">
      <w:rPr>
        <w:rFonts w:ascii="Bebas Neue" w:hAnsi="Bebas Neue"/>
        <w:sz w:val="40"/>
        <w:szCs w:val="40"/>
        <w:lang w:val="en-US"/>
      </w:rPr>
      <w:t>Oays Darwish</w:t>
    </w:r>
  </w:p>
  <w:p w14:paraId="4817F0D4" w14:textId="0EF3DF20" w:rsidR="006668E9" w:rsidRPr="0022008B" w:rsidRDefault="0022008B" w:rsidP="001559FD">
    <w:pPr>
      <w:tabs>
        <w:tab w:val="right" w:pos="10065"/>
      </w:tabs>
      <w:rPr>
        <w:rFonts w:ascii="Bebas Neue" w:hAnsi="Bebas Neue"/>
        <w:color w:val="7F7F7F" w:themeColor="text1" w:themeTint="80"/>
        <w:sz w:val="22"/>
        <w:szCs w:val="22"/>
      </w:rPr>
    </w:pPr>
    <w:r w:rsidRPr="0022008B">
      <w:rPr>
        <w:rFonts w:ascii="Bebas Neue" w:hAnsi="Bebas Neue"/>
        <w:color w:val="7F7F7F" w:themeColor="text1" w:themeTint="80"/>
        <w:sz w:val="22"/>
        <w:szCs w:val="22"/>
      </w:rPr>
      <w:t>Rosenberg</w:t>
    </w:r>
    <w:r w:rsidR="007D0738" w:rsidRPr="0022008B">
      <w:rPr>
        <w:rFonts w:ascii="Bebas Neue" w:hAnsi="Bebas Neue"/>
        <w:color w:val="7F7F7F" w:themeColor="text1" w:themeTint="80"/>
        <w:sz w:val="22"/>
        <w:szCs w:val="22"/>
      </w:rPr>
      <w:t xml:space="preserve"> Str</w:t>
    </w:r>
    <w:r w:rsidR="006668E9" w:rsidRPr="0022008B">
      <w:rPr>
        <w:rFonts w:ascii="Bebas Neue" w:hAnsi="Bebas Neue"/>
        <w:color w:val="7F7F7F" w:themeColor="text1" w:themeTint="80"/>
        <w:sz w:val="22"/>
        <w:szCs w:val="22"/>
      </w:rPr>
      <w:t xml:space="preserve">. </w:t>
    </w:r>
    <w:r w:rsidRPr="0022008B">
      <w:rPr>
        <w:rFonts w:ascii="Bebas Neue" w:hAnsi="Bebas Neue"/>
        <w:color w:val="7F7F7F" w:themeColor="text1" w:themeTint="80"/>
        <w:sz w:val="22"/>
        <w:szCs w:val="22"/>
      </w:rPr>
      <w:t>68</w:t>
    </w:r>
    <w:r w:rsidR="006668E9" w:rsidRPr="0022008B">
      <w:rPr>
        <w:rFonts w:ascii="Bebas Neue" w:hAnsi="Bebas Neue"/>
        <w:color w:val="7F7F7F" w:themeColor="text1" w:themeTint="80"/>
        <w:sz w:val="22"/>
        <w:szCs w:val="22"/>
      </w:rPr>
      <w:tab/>
      <w:t xml:space="preserve">Handy: 0176 / </w:t>
    </w:r>
    <w:r>
      <w:rPr>
        <w:rFonts w:ascii="Bebas Neue" w:hAnsi="Bebas Neue"/>
        <w:color w:val="7F7F7F" w:themeColor="text1" w:themeTint="80"/>
        <w:sz w:val="22"/>
        <w:szCs w:val="22"/>
      </w:rPr>
      <w:t>80 57 85 98</w:t>
    </w:r>
  </w:p>
  <w:p w14:paraId="7EF94687" w14:textId="34F4465F" w:rsidR="006668E9" w:rsidRPr="0022008B" w:rsidRDefault="0022008B" w:rsidP="001559FD">
    <w:pPr>
      <w:pStyle w:val="Kopfzeile"/>
      <w:tabs>
        <w:tab w:val="clear" w:pos="4536"/>
        <w:tab w:val="clear" w:pos="9072"/>
        <w:tab w:val="right" w:pos="10065"/>
      </w:tabs>
      <w:rPr>
        <w:rFonts w:ascii="Bebas Neue" w:hAnsi="Bebas Neue"/>
        <w:color w:val="7F7F7F" w:themeColor="text1" w:themeTint="80"/>
        <w:sz w:val="22"/>
        <w:szCs w:val="22"/>
      </w:rPr>
    </w:pPr>
    <w:r w:rsidRPr="0022008B">
      <w:rPr>
        <w:rFonts w:ascii="Bebas Neue" w:hAnsi="Bebas Neue"/>
        <w:color w:val="7F7F7F" w:themeColor="text1" w:themeTint="80"/>
        <w:sz w:val="22"/>
        <w:szCs w:val="22"/>
      </w:rPr>
      <w:t>7</w:t>
    </w:r>
    <w:r>
      <w:rPr>
        <w:rFonts w:ascii="Bebas Neue" w:hAnsi="Bebas Neue"/>
        <w:color w:val="7F7F7F" w:themeColor="text1" w:themeTint="80"/>
        <w:sz w:val="22"/>
        <w:szCs w:val="22"/>
      </w:rPr>
      <w:t>0176 Stuttgart</w:t>
    </w:r>
    <w:r w:rsidR="006668E9" w:rsidRPr="0022008B">
      <w:rPr>
        <w:rFonts w:ascii="Bebas Neue" w:hAnsi="Bebas Neue"/>
        <w:color w:val="7F7F7F" w:themeColor="text1" w:themeTint="80"/>
        <w:sz w:val="22"/>
        <w:szCs w:val="22"/>
      </w:rPr>
      <w:tab/>
      <w:t>Darwish.Oays@gmail.com</w:t>
    </w:r>
  </w:p>
  <w:p w14:paraId="08BB1FCA" w14:textId="17DCE703" w:rsidR="006668E9" w:rsidRPr="0022008B" w:rsidRDefault="006668E9" w:rsidP="001559FD">
    <w:pPr>
      <w:pStyle w:val="Kopfzeile"/>
      <w:tabs>
        <w:tab w:val="clear" w:pos="4536"/>
        <w:tab w:val="clear" w:pos="9072"/>
        <w:tab w:val="right" w:pos="10065"/>
      </w:tabs>
      <w:rPr>
        <w:rFonts w:ascii="Bebas Neue" w:hAnsi="Bebas Neue"/>
        <w:u w:val="single"/>
      </w:rPr>
    </w:pPr>
    <w:r w:rsidRPr="0022008B">
      <w:rPr>
        <w:rFonts w:ascii="Bebas Neue" w:hAnsi="Bebas Neue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61167"/>
    <w:multiLevelType w:val="hybridMultilevel"/>
    <w:tmpl w:val="9EC8EE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3F6D"/>
    <w:rsid w:val="00000335"/>
    <w:rsid w:val="000124AE"/>
    <w:rsid w:val="00021426"/>
    <w:rsid w:val="00030E51"/>
    <w:rsid w:val="00032727"/>
    <w:rsid w:val="00033397"/>
    <w:rsid w:val="000A1E78"/>
    <w:rsid w:val="000D6AD0"/>
    <w:rsid w:val="001559FD"/>
    <w:rsid w:val="00170790"/>
    <w:rsid w:val="001B501D"/>
    <w:rsid w:val="001C0266"/>
    <w:rsid w:val="0020038C"/>
    <w:rsid w:val="00210034"/>
    <w:rsid w:val="002169C3"/>
    <w:rsid w:val="0022008B"/>
    <w:rsid w:val="00284AF5"/>
    <w:rsid w:val="002C1DAD"/>
    <w:rsid w:val="00307F10"/>
    <w:rsid w:val="0031694F"/>
    <w:rsid w:val="00333F17"/>
    <w:rsid w:val="0036232C"/>
    <w:rsid w:val="003818AB"/>
    <w:rsid w:val="003A7300"/>
    <w:rsid w:val="003C188E"/>
    <w:rsid w:val="003C23E6"/>
    <w:rsid w:val="003D715F"/>
    <w:rsid w:val="003F29DF"/>
    <w:rsid w:val="00401A0A"/>
    <w:rsid w:val="0043552D"/>
    <w:rsid w:val="0044122C"/>
    <w:rsid w:val="004552C5"/>
    <w:rsid w:val="0047712D"/>
    <w:rsid w:val="004A443F"/>
    <w:rsid w:val="004C1F43"/>
    <w:rsid w:val="004C43DA"/>
    <w:rsid w:val="005274C7"/>
    <w:rsid w:val="00537218"/>
    <w:rsid w:val="0055490E"/>
    <w:rsid w:val="00555004"/>
    <w:rsid w:val="005920DB"/>
    <w:rsid w:val="00593927"/>
    <w:rsid w:val="005A0660"/>
    <w:rsid w:val="005A18AA"/>
    <w:rsid w:val="005A1C1E"/>
    <w:rsid w:val="005B063F"/>
    <w:rsid w:val="005B4E30"/>
    <w:rsid w:val="005D14A8"/>
    <w:rsid w:val="005F74F9"/>
    <w:rsid w:val="006039CE"/>
    <w:rsid w:val="006059BE"/>
    <w:rsid w:val="00650527"/>
    <w:rsid w:val="006668E9"/>
    <w:rsid w:val="00682B35"/>
    <w:rsid w:val="006864F7"/>
    <w:rsid w:val="006D2752"/>
    <w:rsid w:val="007028B6"/>
    <w:rsid w:val="00726C4F"/>
    <w:rsid w:val="00727B56"/>
    <w:rsid w:val="00756FC5"/>
    <w:rsid w:val="007A4990"/>
    <w:rsid w:val="007B7D3F"/>
    <w:rsid w:val="007C2ABF"/>
    <w:rsid w:val="007D0738"/>
    <w:rsid w:val="007D1249"/>
    <w:rsid w:val="00804401"/>
    <w:rsid w:val="00804C04"/>
    <w:rsid w:val="00823F6D"/>
    <w:rsid w:val="008B15F4"/>
    <w:rsid w:val="00901A9F"/>
    <w:rsid w:val="009026BF"/>
    <w:rsid w:val="0096275B"/>
    <w:rsid w:val="00995974"/>
    <w:rsid w:val="009A50A5"/>
    <w:rsid w:val="009B4969"/>
    <w:rsid w:val="009B4E1D"/>
    <w:rsid w:val="009F7868"/>
    <w:rsid w:val="00A11214"/>
    <w:rsid w:val="00A2727E"/>
    <w:rsid w:val="00A46C84"/>
    <w:rsid w:val="00A82E35"/>
    <w:rsid w:val="00AA6B83"/>
    <w:rsid w:val="00AB5A1F"/>
    <w:rsid w:val="00AD64F0"/>
    <w:rsid w:val="00B3386F"/>
    <w:rsid w:val="00B360CC"/>
    <w:rsid w:val="00B406FE"/>
    <w:rsid w:val="00B45C1B"/>
    <w:rsid w:val="00B73E3D"/>
    <w:rsid w:val="00B93CE0"/>
    <w:rsid w:val="00BA48DD"/>
    <w:rsid w:val="00BB2173"/>
    <w:rsid w:val="00BC2A77"/>
    <w:rsid w:val="00BF69F1"/>
    <w:rsid w:val="00C16532"/>
    <w:rsid w:val="00C24BBF"/>
    <w:rsid w:val="00C24CE7"/>
    <w:rsid w:val="00C37FE6"/>
    <w:rsid w:val="00C41835"/>
    <w:rsid w:val="00C51CDF"/>
    <w:rsid w:val="00C837EE"/>
    <w:rsid w:val="00CA7906"/>
    <w:rsid w:val="00CF2155"/>
    <w:rsid w:val="00D0662C"/>
    <w:rsid w:val="00D23C32"/>
    <w:rsid w:val="00D87748"/>
    <w:rsid w:val="00DA70EE"/>
    <w:rsid w:val="00DF1122"/>
    <w:rsid w:val="00DF47A6"/>
    <w:rsid w:val="00DF5DE6"/>
    <w:rsid w:val="00E51616"/>
    <w:rsid w:val="00EC3253"/>
    <w:rsid w:val="00F06C22"/>
    <w:rsid w:val="00F10308"/>
    <w:rsid w:val="00F22F53"/>
    <w:rsid w:val="00F47329"/>
    <w:rsid w:val="00F62F3D"/>
    <w:rsid w:val="00F70ECC"/>
    <w:rsid w:val="00F81D16"/>
    <w:rsid w:val="00FA11A4"/>
    <w:rsid w:val="00FC0EE0"/>
    <w:rsid w:val="00FD536A"/>
    <w:rsid w:val="00FD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74E9E530"/>
  <w14:defaultImageDpi w14:val="300"/>
  <w15:docId w15:val="{230F2830-CEB4-45D4-BFD9-90BFE444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6FC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0440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04401"/>
  </w:style>
  <w:style w:type="paragraph" w:styleId="Fuzeile">
    <w:name w:val="footer"/>
    <w:basedOn w:val="Standard"/>
    <w:link w:val="FuzeileZchn"/>
    <w:uiPriority w:val="99"/>
    <w:unhideWhenUsed/>
    <w:rsid w:val="0080440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04401"/>
  </w:style>
  <w:style w:type="character" w:styleId="Hyperlink">
    <w:name w:val="Hyperlink"/>
    <w:basedOn w:val="Absatz-Standardschriftart"/>
    <w:uiPriority w:val="99"/>
    <w:unhideWhenUsed/>
    <w:rsid w:val="00804401"/>
    <w:rPr>
      <w:color w:val="0000FF" w:themeColor="hyperlink"/>
      <w:u w:val="single"/>
    </w:rPr>
  </w:style>
  <w:style w:type="character" w:customStyle="1" w:styleId="fontstyle01">
    <w:name w:val="fontstyle01"/>
    <w:basedOn w:val="Absatz-Standardschriftart"/>
    <w:rsid w:val="005D14A8"/>
    <w:rPr>
      <w:rFonts w:ascii="Arial-BoldMT" w:hAnsi="Arial-BoldMT" w:hint="default"/>
      <w:b/>
      <w:bCs/>
      <w:i w:val="0"/>
      <w:iCs w:val="0"/>
      <w:color w:val="68686C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3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72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EF3D8-3517-4C5F-B1F8-D4C27BC3F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Karrierebibel.de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 Mai</dc:creator>
  <cp:keywords/>
  <dc:description/>
  <cp:lastModifiedBy>Darwish Oays (IOB/PAC2)</cp:lastModifiedBy>
  <cp:revision>43</cp:revision>
  <cp:lastPrinted>2019-06-24T21:53:00Z</cp:lastPrinted>
  <dcterms:created xsi:type="dcterms:W3CDTF">2018-06-13T12:06:00Z</dcterms:created>
  <dcterms:modified xsi:type="dcterms:W3CDTF">2022-09-26T09:11:00Z</dcterms:modified>
</cp:coreProperties>
</file>